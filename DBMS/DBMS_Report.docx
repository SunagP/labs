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b/>
          <w:sz w:val="48"/>
          <w:szCs w:val="48"/>
        </w:rPr>
      </w:pPr>
      <w:r>
        <w:rPr>
          <w:b/>
          <w:sz w:val="48"/>
          <w:szCs w:val="48"/>
          <w:rtl w:val="0"/>
        </w:rPr>
        <w:t xml:space="preserve"> </w:t>
      </w:r>
      <w:r>
        <w:rPr>
          <w:b/>
          <w:sz w:val="48"/>
          <w:szCs w:val="48"/>
          <w:rtl w:val="0"/>
        </w:rPr>
        <w:tab/>
      </w:r>
      <w:r>
        <w:rPr>
          <w:b/>
          <w:sz w:val="48"/>
          <w:szCs w:val="48"/>
          <w:rtl w:val="0"/>
        </w:rPr>
        <w:t>BMS COLLEGE OF ENGINEERING</w:t>
      </w:r>
    </w:p>
    <w:p>
      <w:pPr>
        <w:jc w:val="center"/>
        <w:rPr>
          <w:b/>
          <w:sz w:val="32"/>
          <w:szCs w:val="32"/>
        </w:rPr>
      </w:pPr>
      <w:r>
        <w:rPr>
          <w:b/>
          <w:sz w:val="32"/>
          <w:szCs w:val="32"/>
          <w:rtl w:val="0"/>
        </w:rPr>
        <w:t>(Autonomous College under VTU)</w:t>
      </w:r>
    </w:p>
    <w:p>
      <w:pPr>
        <w:jc w:val="center"/>
        <w:rPr>
          <w:b/>
          <w:sz w:val="32"/>
          <w:szCs w:val="32"/>
        </w:rPr>
      </w:pPr>
      <w:r>
        <w:rPr>
          <w:b/>
          <w:sz w:val="32"/>
          <w:szCs w:val="32"/>
          <w:rtl w:val="0"/>
        </w:rPr>
        <w:t>Bull Temple Road, Basavanagudi, Bangalore – 560019</w:t>
      </w:r>
    </w:p>
    <w:p>
      <w:pPr>
        <w:spacing w:line="360" w:lineRule="auto"/>
      </w:pPr>
    </w:p>
    <w:p>
      <w:pPr>
        <w:spacing w:line="360" w:lineRule="auto"/>
        <w:jc w:val="center"/>
      </w:pPr>
      <w:r>
        <w:drawing>
          <wp:inline distT="0" distB="0" distL="0" distR="0">
            <wp:extent cx="731520" cy="762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731583" cy="762066"/>
                    </a:xfrm>
                    <a:prstGeom prst="rect">
                      <a:avLst/>
                    </a:prstGeom>
                  </pic:spPr>
                </pic:pic>
              </a:graphicData>
            </a:graphic>
          </wp:inline>
        </w:drawing>
      </w:r>
    </w:p>
    <w:p>
      <w:pPr>
        <w:spacing w:line="360" w:lineRule="auto"/>
        <w:jc w:val="center"/>
      </w:pPr>
    </w:p>
    <w:p>
      <w:pPr>
        <w:spacing w:line="360" w:lineRule="auto"/>
        <w:jc w:val="center"/>
        <w:rPr>
          <w:sz w:val="22"/>
          <w:szCs w:val="22"/>
        </w:rPr>
      </w:pPr>
      <w:r>
        <w:rPr>
          <w:sz w:val="22"/>
          <w:szCs w:val="22"/>
          <w:rtl w:val="0"/>
        </w:rPr>
        <w:t>A project report on</w:t>
      </w:r>
    </w:p>
    <w:p>
      <w:pPr>
        <w:spacing w:line="360" w:lineRule="auto"/>
        <w:jc w:val="center"/>
        <w:rPr>
          <w:sz w:val="22"/>
          <w:szCs w:val="22"/>
        </w:rPr>
      </w:pPr>
    </w:p>
    <w:p>
      <w:pPr>
        <w:spacing w:line="360" w:lineRule="auto"/>
        <w:jc w:val="center"/>
        <w:rPr>
          <w:b/>
          <w:i/>
          <w:sz w:val="28"/>
          <w:szCs w:val="28"/>
        </w:rPr>
      </w:pPr>
      <w:r>
        <w:rPr>
          <w:b/>
          <w:i/>
          <w:sz w:val="28"/>
          <w:szCs w:val="28"/>
          <w:rtl w:val="0"/>
        </w:rPr>
        <w:t>“MONOPOLY”</w:t>
      </w:r>
    </w:p>
    <w:p>
      <w:pPr>
        <w:spacing w:line="360" w:lineRule="auto"/>
        <w:rPr>
          <w:sz w:val="22"/>
          <w:szCs w:val="22"/>
        </w:rPr>
      </w:pPr>
    </w:p>
    <w:p>
      <w:pPr>
        <w:spacing w:line="360" w:lineRule="auto"/>
        <w:jc w:val="center"/>
        <w:rPr>
          <w:sz w:val="22"/>
          <w:szCs w:val="22"/>
        </w:rPr>
      </w:pPr>
      <w:r>
        <w:rPr>
          <w:sz w:val="22"/>
          <w:szCs w:val="22"/>
          <w:rtl w:val="0"/>
        </w:rPr>
        <w:t>Submitted in partial fulfillment of the requirements for the award of degree</w:t>
      </w:r>
    </w:p>
    <w:p>
      <w:pPr>
        <w:spacing w:line="360" w:lineRule="auto"/>
        <w:jc w:val="center"/>
        <w:rPr>
          <w:sz w:val="22"/>
          <w:szCs w:val="22"/>
        </w:rPr>
      </w:pPr>
    </w:p>
    <w:p>
      <w:pPr>
        <w:spacing w:line="360" w:lineRule="auto"/>
        <w:jc w:val="center"/>
        <w:rPr>
          <w:b/>
        </w:rPr>
      </w:pPr>
      <w:r>
        <w:rPr>
          <w:b/>
          <w:rtl w:val="0"/>
        </w:rPr>
        <w:t>BACHELOR OF ENGINEERING</w:t>
      </w:r>
    </w:p>
    <w:p>
      <w:pPr>
        <w:spacing w:line="360" w:lineRule="auto"/>
        <w:jc w:val="center"/>
        <w:rPr>
          <w:b/>
        </w:rPr>
      </w:pPr>
      <w:r>
        <w:rPr>
          <w:b/>
          <w:rtl w:val="0"/>
        </w:rPr>
        <w:t>IN</w:t>
      </w:r>
    </w:p>
    <w:p>
      <w:pPr>
        <w:spacing w:line="360" w:lineRule="auto"/>
        <w:jc w:val="center"/>
        <w:rPr>
          <w:b/>
        </w:rPr>
      </w:pPr>
      <w:r>
        <w:rPr>
          <w:b/>
          <w:rtl w:val="0"/>
        </w:rPr>
        <w:t>INFORMATION SCIENCE AND ENGINEERING</w:t>
      </w:r>
    </w:p>
    <w:p>
      <w:pPr>
        <w:spacing w:line="360" w:lineRule="auto"/>
        <w:jc w:val="center"/>
        <w:rPr>
          <w:b/>
        </w:rPr>
      </w:pPr>
    </w:p>
    <w:p>
      <w:pPr>
        <w:spacing w:line="360" w:lineRule="auto"/>
        <w:jc w:val="center"/>
        <w:rPr>
          <w:b/>
          <w:sz w:val="24"/>
          <w:szCs w:val="24"/>
        </w:rPr>
      </w:pPr>
      <w:r>
        <w:rPr>
          <w:b/>
          <w:sz w:val="24"/>
          <w:szCs w:val="24"/>
          <w:rtl w:val="0"/>
        </w:rPr>
        <w:t>By</w:t>
      </w:r>
    </w:p>
    <w:p>
      <w:pPr>
        <w:spacing w:line="360" w:lineRule="auto"/>
        <w:jc w:val="center"/>
      </w:pPr>
    </w:p>
    <w:p>
      <w:pPr>
        <w:spacing w:line="360" w:lineRule="auto"/>
        <w:ind w:left="2160" w:firstLine="720"/>
        <w:jc w:val="left"/>
        <w:rPr>
          <w:sz w:val="28"/>
          <w:szCs w:val="28"/>
        </w:rPr>
      </w:pPr>
      <w:r>
        <w:rPr>
          <w:sz w:val="28"/>
          <w:szCs w:val="28"/>
          <w:rtl w:val="0"/>
        </w:rPr>
        <w:t xml:space="preserve">Sunag P, </w:t>
      </w:r>
      <w:r>
        <w:rPr>
          <w:sz w:val="32"/>
          <w:szCs w:val="32"/>
          <w:rtl w:val="0"/>
        </w:rPr>
        <w:t>1BM19IS162</w:t>
      </w:r>
    </w:p>
    <w:p>
      <w:pPr>
        <w:spacing w:line="360" w:lineRule="auto"/>
        <w:ind w:left="2160" w:firstLine="720"/>
        <w:jc w:val="left"/>
        <w:rPr>
          <w:sz w:val="28"/>
          <w:szCs w:val="28"/>
        </w:rPr>
      </w:pPr>
      <w:r>
        <w:rPr>
          <w:sz w:val="28"/>
          <w:szCs w:val="28"/>
          <w:rtl w:val="0"/>
        </w:rPr>
        <w:t xml:space="preserve">Sumith Hegde, </w:t>
      </w:r>
      <w:r>
        <w:rPr>
          <w:sz w:val="32"/>
          <w:szCs w:val="32"/>
          <w:rtl w:val="0"/>
        </w:rPr>
        <w:t>1BM19IS161</w:t>
      </w:r>
    </w:p>
    <w:p>
      <w:pPr>
        <w:spacing w:line="360" w:lineRule="auto"/>
        <w:ind w:left="2160" w:firstLine="720"/>
        <w:jc w:val="left"/>
        <w:rPr>
          <w:sz w:val="28"/>
          <w:szCs w:val="28"/>
        </w:rPr>
      </w:pPr>
      <w:r>
        <w:rPr>
          <w:sz w:val="28"/>
          <w:szCs w:val="28"/>
          <w:rtl w:val="0"/>
        </w:rPr>
        <w:t xml:space="preserve">Shreyam Pandey , </w:t>
      </w:r>
      <w:r>
        <w:rPr>
          <w:sz w:val="32"/>
          <w:szCs w:val="32"/>
          <w:rtl w:val="0"/>
        </w:rPr>
        <w:t>1BM19IS153</w:t>
      </w:r>
    </w:p>
    <w:p>
      <w:pPr>
        <w:spacing w:line="360" w:lineRule="auto"/>
        <w:jc w:val="center"/>
        <w:rPr>
          <w:sz w:val="28"/>
          <w:szCs w:val="28"/>
        </w:rPr>
      </w:pPr>
    </w:p>
    <w:p>
      <w:pPr>
        <w:spacing w:line="360" w:lineRule="auto"/>
      </w:pPr>
    </w:p>
    <w:p>
      <w:pPr>
        <w:spacing w:line="360" w:lineRule="auto"/>
        <w:jc w:val="center"/>
        <w:rPr>
          <w:sz w:val="24"/>
          <w:szCs w:val="24"/>
        </w:rPr>
      </w:pPr>
      <w:r>
        <w:rPr>
          <w:sz w:val="24"/>
          <w:szCs w:val="24"/>
          <w:rtl w:val="0"/>
        </w:rPr>
        <w:t>Under the guidance of</w:t>
      </w:r>
    </w:p>
    <w:p>
      <w:pPr>
        <w:spacing w:line="360" w:lineRule="auto"/>
        <w:jc w:val="center"/>
      </w:pPr>
      <w:r>
        <w:rPr>
          <w:b/>
          <w:sz w:val="24"/>
          <w:szCs w:val="24"/>
          <w:rtl w:val="0"/>
        </w:rPr>
        <w:t>Sindhu K</w:t>
      </w:r>
      <w:r>
        <w:rPr>
          <w:sz w:val="24"/>
          <w:szCs w:val="24"/>
          <w:rtl w:val="0"/>
        </w:rPr>
        <w:t xml:space="preserve">                                                                   </w:t>
      </w:r>
    </w:p>
    <w:p>
      <w:pPr>
        <w:spacing w:line="360" w:lineRule="auto"/>
      </w:pPr>
    </w:p>
    <w:p>
      <w:pPr>
        <w:spacing w:line="360" w:lineRule="auto"/>
        <w:jc w:val="center"/>
        <w:rPr>
          <w:b/>
          <w:sz w:val="28"/>
          <w:szCs w:val="28"/>
        </w:rPr>
      </w:pPr>
      <w:r>
        <w:rPr>
          <w:b/>
          <w:sz w:val="28"/>
          <w:szCs w:val="28"/>
          <w:rtl w:val="0"/>
        </w:rPr>
        <w:t>Department of Information Science and Engineering</w:t>
      </w:r>
    </w:p>
    <w:p>
      <w:pPr>
        <w:spacing w:line="360" w:lineRule="auto"/>
        <w:jc w:val="center"/>
        <w:rPr>
          <w:b/>
          <w:sz w:val="48"/>
          <w:szCs w:val="48"/>
        </w:rPr>
      </w:pPr>
      <w:r>
        <w:rPr>
          <w:b/>
          <w:sz w:val="28"/>
          <w:szCs w:val="28"/>
          <w:rtl w:val="0"/>
        </w:rPr>
        <w:t>2020-21</w:t>
      </w:r>
    </w:p>
    <w:p>
      <w:pPr>
        <w:spacing w:line="240" w:lineRule="auto"/>
        <w:jc w:val="center"/>
        <w:rPr>
          <w:b/>
          <w:sz w:val="48"/>
          <w:szCs w:val="48"/>
        </w:rPr>
      </w:pPr>
    </w:p>
    <w:p>
      <w:pPr>
        <w:spacing w:line="240" w:lineRule="auto"/>
        <w:jc w:val="center"/>
        <w:rPr>
          <w:b/>
          <w:sz w:val="48"/>
          <w:szCs w:val="48"/>
        </w:rPr>
      </w:pPr>
      <w:r>
        <w:rPr>
          <w:b/>
          <w:sz w:val="48"/>
          <w:szCs w:val="48"/>
          <w:rtl w:val="0"/>
        </w:rPr>
        <w:t>BMS COLLEGE OF ENGINEERING</w:t>
      </w:r>
    </w:p>
    <w:p>
      <w:pPr>
        <w:spacing w:line="240" w:lineRule="auto"/>
        <w:jc w:val="center"/>
        <w:rPr>
          <w:b/>
          <w:sz w:val="32"/>
          <w:szCs w:val="32"/>
        </w:rPr>
      </w:pPr>
      <w:r>
        <w:rPr>
          <w:b/>
          <w:sz w:val="32"/>
          <w:szCs w:val="32"/>
          <w:rtl w:val="0"/>
        </w:rPr>
        <w:t>(Autonomous College under VTU)</w:t>
      </w:r>
    </w:p>
    <w:p>
      <w:pPr>
        <w:spacing w:line="240" w:lineRule="auto"/>
        <w:jc w:val="center"/>
        <w:rPr>
          <w:b/>
          <w:sz w:val="32"/>
          <w:szCs w:val="32"/>
        </w:rPr>
      </w:pPr>
      <w:r>
        <w:rPr>
          <w:b/>
          <w:sz w:val="32"/>
          <w:szCs w:val="32"/>
          <w:rtl w:val="0"/>
        </w:rPr>
        <w:t>Bull Temple Road, Basavanagudi, Bangalore – 560019</w:t>
      </w:r>
    </w:p>
    <w:p>
      <w:pPr>
        <w:spacing w:line="360" w:lineRule="auto"/>
        <w:jc w:val="center"/>
      </w:pPr>
    </w:p>
    <w:p>
      <w:pPr>
        <w:spacing w:line="360" w:lineRule="auto"/>
        <w:jc w:val="center"/>
      </w:pPr>
      <w:r>
        <w:drawing>
          <wp:inline distT="0" distB="0" distL="0" distR="0">
            <wp:extent cx="731520" cy="762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6"/>
                    <a:srcRect/>
                    <a:stretch>
                      <a:fillRect/>
                    </a:stretch>
                  </pic:blipFill>
                  <pic:spPr>
                    <a:xfrm>
                      <a:off x="0" y="0"/>
                      <a:ext cx="731583" cy="762066"/>
                    </a:xfrm>
                    <a:prstGeom prst="rect">
                      <a:avLst/>
                    </a:prstGeom>
                  </pic:spPr>
                </pic:pic>
              </a:graphicData>
            </a:graphic>
          </wp:inline>
        </w:drawing>
      </w:r>
    </w:p>
    <w:p>
      <w:pPr>
        <w:spacing w:line="360" w:lineRule="auto"/>
        <w:jc w:val="center"/>
        <w:rPr>
          <w:b/>
          <w:sz w:val="28"/>
          <w:szCs w:val="28"/>
        </w:rPr>
      </w:pPr>
    </w:p>
    <w:p>
      <w:pPr>
        <w:spacing w:line="360" w:lineRule="auto"/>
        <w:jc w:val="center"/>
        <w:rPr>
          <w:b/>
          <w:sz w:val="28"/>
          <w:szCs w:val="28"/>
        </w:rPr>
      </w:pPr>
      <w:r>
        <w:rPr>
          <w:b/>
          <w:sz w:val="28"/>
          <w:szCs w:val="28"/>
          <w:rtl w:val="0"/>
        </w:rPr>
        <w:t>Department of Information Science and Engineering</w:t>
      </w:r>
    </w:p>
    <w:p>
      <w:pPr>
        <w:pStyle w:val="11"/>
        <w:rPr>
          <w:rFonts w:ascii="Times New Roman" w:hAnsi="Times New Roman" w:eastAsia="Times New Roman" w:cs="Times New Roman"/>
          <w:sz w:val="28"/>
          <w:szCs w:val="28"/>
          <w:u w:val="single"/>
        </w:rPr>
      </w:pPr>
    </w:p>
    <w:p>
      <w:pPr>
        <w:pStyle w:val="11"/>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CERTIFICATE</w:t>
      </w:r>
    </w:p>
    <w:p>
      <w:pPr>
        <w:jc w:val="center"/>
      </w:pPr>
    </w:p>
    <w:p>
      <w:pPr>
        <w:spacing w:line="360" w:lineRule="auto"/>
        <w:ind w:firstLine="720"/>
        <w:jc w:val="center"/>
        <w:rPr>
          <w:sz w:val="24"/>
          <w:szCs w:val="24"/>
        </w:rPr>
      </w:pPr>
      <w:r>
        <w:rPr>
          <w:sz w:val="24"/>
          <w:szCs w:val="24"/>
          <w:rtl w:val="0"/>
        </w:rPr>
        <w:t xml:space="preserve">This  is  to  certify  that  the project entitled “MONOPOLY” is a bona-fide work  carried out by </w:t>
      </w:r>
      <w:r>
        <w:rPr>
          <w:b/>
          <w:sz w:val="24"/>
          <w:szCs w:val="24"/>
          <w:rtl w:val="0"/>
        </w:rPr>
        <w:t>Sunag P(1BM19IS162),Sumith Hegde(1BM19IS161),Shreyam Pandey(1BM19IS153)</w:t>
      </w:r>
      <w:r>
        <w:rPr>
          <w:sz w:val="24"/>
          <w:szCs w:val="24"/>
          <w:rtl w:val="0"/>
        </w:rPr>
        <w:t xml:space="preserve">in  partial  fulfillment for the award of degree of Bachelor of Engineering in </w:t>
      </w:r>
      <w:r>
        <w:rPr>
          <w:b/>
          <w:sz w:val="24"/>
          <w:szCs w:val="24"/>
          <w:rtl w:val="0"/>
        </w:rPr>
        <w:t xml:space="preserve">Information  Science  and  Engineering </w:t>
      </w:r>
      <w:r>
        <w:rPr>
          <w:sz w:val="24"/>
          <w:szCs w:val="24"/>
          <w:rtl w:val="0"/>
        </w:rPr>
        <w:t xml:space="preserve"> from </w:t>
      </w:r>
      <w:r>
        <w:rPr>
          <w:b/>
          <w:sz w:val="24"/>
          <w:szCs w:val="24"/>
          <w:rtl w:val="0"/>
        </w:rPr>
        <w:t>Visvesvaraya Technological University, Belgaum</w:t>
      </w:r>
      <w:r>
        <w:rPr>
          <w:sz w:val="24"/>
          <w:szCs w:val="24"/>
          <w:rtl w:val="0"/>
        </w:rPr>
        <w:t xml:space="preserve"> during the year</w:t>
      </w:r>
      <w:r>
        <w:rPr>
          <w:b/>
          <w:sz w:val="24"/>
          <w:szCs w:val="24"/>
          <w:rtl w:val="0"/>
        </w:rPr>
        <w:t xml:space="preserve"> 2020-2021</w:t>
      </w:r>
      <w:r>
        <w:rPr>
          <w:sz w:val="24"/>
          <w:szCs w:val="24"/>
          <w:rtl w:val="0"/>
        </w:rPr>
        <w:t>. It is certified that all corrections/suggestions indicated for Internal Assessments have been incorporated in the report deposited in the departmental library. The project report has been approved as it satisfies the academic requirements in respect of project work prescribed for the Bachelor of Engineering Degree.</w:t>
      </w:r>
    </w:p>
    <w:p>
      <w:pPr>
        <w:spacing w:line="360" w:lineRule="auto"/>
        <w:ind w:firstLine="720"/>
        <w:jc w:val="center"/>
        <w:rPr>
          <w:sz w:val="24"/>
          <w:szCs w:val="24"/>
        </w:rPr>
      </w:pPr>
    </w:p>
    <w:p>
      <w:pPr>
        <w:spacing w:line="360" w:lineRule="auto"/>
        <w:ind w:firstLine="720"/>
        <w:jc w:val="center"/>
        <w:rPr>
          <w:sz w:val="24"/>
          <w:szCs w:val="24"/>
        </w:rPr>
      </w:pPr>
    </w:p>
    <w:p>
      <w:pPr>
        <w:jc w:val="center"/>
        <w:rPr>
          <w:b/>
          <w:sz w:val="24"/>
          <w:szCs w:val="24"/>
        </w:rPr>
      </w:pPr>
      <w:r>
        <w:rPr>
          <w:b/>
          <w:sz w:val="24"/>
          <w:szCs w:val="24"/>
          <w:rtl w:val="0"/>
        </w:rPr>
        <w:t>Signature of the Faculty</w:t>
      </w:r>
      <w:r>
        <w:rPr>
          <w:b/>
          <w:sz w:val="24"/>
          <w:szCs w:val="24"/>
          <w:rtl w:val="0"/>
        </w:rPr>
        <w:tab/>
      </w:r>
      <w:r>
        <w:rPr>
          <w:b/>
          <w:sz w:val="24"/>
          <w:szCs w:val="24"/>
          <w:rtl w:val="0"/>
        </w:rPr>
        <w:tab/>
      </w:r>
      <w:r>
        <w:rPr>
          <w:b/>
          <w:sz w:val="24"/>
          <w:szCs w:val="24"/>
          <w:rtl w:val="0"/>
        </w:rPr>
        <w:tab/>
      </w:r>
      <w:r>
        <w:rPr>
          <w:b/>
          <w:sz w:val="24"/>
          <w:szCs w:val="24"/>
          <w:rtl w:val="0"/>
        </w:rPr>
        <w:tab/>
      </w:r>
      <w:r>
        <w:rPr>
          <w:b/>
          <w:sz w:val="24"/>
          <w:szCs w:val="24"/>
          <w:rtl w:val="0"/>
        </w:rPr>
        <w:tab/>
      </w:r>
      <w:r>
        <w:rPr>
          <w:b/>
          <w:sz w:val="24"/>
          <w:szCs w:val="24"/>
          <w:rtl w:val="0"/>
        </w:rPr>
        <w:tab/>
      </w:r>
      <w:r>
        <w:rPr>
          <w:b/>
          <w:sz w:val="24"/>
          <w:szCs w:val="24"/>
          <w:rtl w:val="0"/>
        </w:rPr>
        <w:t xml:space="preserve">Signature of the HOD          </w:t>
      </w:r>
    </w:p>
    <w:p>
      <w:pPr>
        <w:jc w:val="center"/>
        <w:rPr>
          <w:b/>
          <w:sz w:val="24"/>
          <w:szCs w:val="24"/>
        </w:rPr>
      </w:pPr>
      <w:r>
        <w:rPr>
          <w:b/>
          <w:sz w:val="24"/>
          <w:szCs w:val="24"/>
          <w:rtl w:val="0"/>
        </w:rPr>
        <w:t xml:space="preserve">Name and Designation         </w:t>
      </w:r>
      <w:r>
        <w:rPr>
          <w:b/>
          <w:sz w:val="24"/>
          <w:szCs w:val="24"/>
          <w:rtl w:val="0"/>
        </w:rPr>
        <w:tab/>
      </w:r>
      <w:r>
        <w:rPr>
          <w:b/>
          <w:sz w:val="24"/>
          <w:szCs w:val="24"/>
          <w:rtl w:val="0"/>
        </w:rPr>
        <w:tab/>
      </w:r>
      <w:r>
        <w:rPr>
          <w:b/>
          <w:sz w:val="24"/>
          <w:szCs w:val="24"/>
          <w:rtl w:val="0"/>
        </w:rPr>
        <w:tab/>
      </w:r>
      <w:r>
        <w:rPr>
          <w:b/>
          <w:sz w:val="24"/>
          <w:szCs w:val="24"/>
          <w:rtl w:val="0"/>
        </w:rPr>
        <w:tab/>
      </w:r>
      <w:r>
        <w:rPr>
          <w:b/>
          <w:sz w:val="24"/>
          <w:szCs w:val="24"/>
          <w:rtl w:val="0"/>
        </w:rPr>
        <w:tab/>
      </w:r>
      <w:r>
        <w:rPr>
          <w:b/>
          <w:sz w:val="24"/>
          <w:szCs w:val="24"/>
          <w:rtl w:val="0"/>
        </w:rPr>
        <w:tab/>
      </w:r>
      <w:r>
        <w:rPr>
          <w:b/>
          <w:sz w:val="24"/>
          <w:szCs w:val="24"/>
          <w:rtl w:val="0"/>
        </w:rPr>
        <w:t xml:space="preserve">Name and Designation         </w:t>
      </w:r>
    </w:p>
    <w:p>
      <w:pPr>
        <w:jc w:val="center"/>
        <w:rPr>
          <w:b/>
          <w:sz w:val="24"/>
          <w:szCs w:val="24"/>
        </w:rPr>
      </w:pPr>
    </w:p>
    <w:p>
      <w:pPr>
        <w:jc w:val="both"/>
        <w:rPr>
          <w:b/>
          <w:sz w:val="24"/>
          <w:szCs w:val="24"/>
        </w:rPr>
      </w:pPr>
    </w:p>
    <w:p>
      <w:pPr>
        <w:jc w:val="both"/>
        <w:rPr>
          <w:b/>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pStyle w:val="11"/>
        <w:jc w:val="both"/>
        <w:rPr>
          <w:rFonts w:ascii="Times New Roman" w:hAnsi="Times New Roman" w:eastAsia="Times New Roman" w:cs="Times New Roman"/>
          <w:sz w:val="32"/>
          <w:szCs w:val="32"/>
          <w:u w:val="single"/>
        </w:rPr>
      </w:pPr>
      <w:r>
        <w:rPr>
          <w:rFonts w:ascii="Times New Roman" w:hAnsi="Times New Roman" w:eastAsia="Times New Roman" w:cs="Times New Roman"/>
          <w:sz w:val="32"/>
          <w:szCs w:val="32"/>
          <w:u w:val="single"/>
          <w:rtl w:val="0"/>
        </w:rPr>
        <w:t>Table of Contents</w:t>
      </w:r>
    </w:p>
    <w:p>
      <w:pPr>
        <w:jc w:val="both"/>
        <w:rPr>
          <w:sz w:val="24"/>
          <w:szCs w:val="24"/>
        </w:rPr>
      </w:pPr>
    </w:p>
    <w:p>
      <w:pPr>
        <w:ind w:left="720" w:firstLine="0"/>
        <w:jc w:val="both"/>
        <w:rPr>
          <w:sz w:val="24"/>
          <w:szCs w:val="24"/>
        </w:rPr>
      </w:pPr>
      <w:r>
        <w:rPr>
          <w:sz w:val="24"/>
          <w:szCs w:val="24"/>
          <w:rtl w:val="0"/>
        </w:rPr>
        <w:t xml:space="preserve">          </w:t>
      </w:r>
    </w:p>
    <w:p>
      <w:pPr>
        <w:spacing w:line="360" w:lineRule="auto"/>
        <w:ind w:left="360" w:firstLine="0"/>
        <w:jc w:val="both"/>
        <w:rPr>
          <w:sz w:val="24"/>
          <w:szCs w:val="24"/>
        </w:rPr>
      </w:pPr>
      <w:r>
        <w:rPr>
          <w:sz w:val="24"/>
          <w:szCs w:val="24"/>
          <w:rtl w:val="0"/>
        </w:rPr>
        <w:t>Abstract</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Introduction ……………………………………………………………………………….</w:t>
      </w:r>
    </w:p>
    <w:p>
      <w:pPr>
        <w:keepNext w:val="0"/>
        <w:keepLines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92" w:right="0" w:hanging="432"/>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Purpose ………………………………………………………………………………</w:t>
      </w:r>
    </w:p>
    <w:p>
      <w:pPr>
        <w:keepNext w:val="0"/>
        <w:keepLines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92" w:right="0" w:hanging="432"/>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Scope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Software Requirement Specification …………………………………………………….</w:t>
      </w:r>
    </w:p>
    <w:p>
      <w:pPr>
        <w:keepNext w:val="0"/>
        <w:keepLines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92" w:right="0" w:hanging="432"/>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Software Requirements ……………………………………………………………….</w:t>
      </w:r>
    </w:p>
    <w:p>
      <w:pPr>
        <w:keepNext w:val="0"/>
        <w:keepLines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92" w:right="0" w:hanging="432"/>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Hardware Requirements ………………………………………………………………</w:t>
      </w:r>
    </w:p>
    <w:p>
      <w:pPr>
        <w:keepNext w:val="0"/>
        <w:keepLines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92" w:right="0" w:hanging="432"/>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Functionality……………………………………………………………………………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ER Diagram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Relational Schema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Implementation……………………………………………………………………………</w:t>
      </w:r>
    </w:p>
    <w:p>
      <w:pPr>
        <w:keepNext w:val="0"/>
        <w:keepLines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92" w:right="0" w:hanging="432"/>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SQL queries ………………………………………………………………………….</w:t>
      </w:r>
    </w:p>
    <w:p>
      <w:pPr>
        <w:keepNext w:val="0"/>
        <w:keepLines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92" w:right="0" w:hanging="432"/>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Connecting backend to frontend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Conclusion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92" w:right="0" w:hanging="432"/>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Summary………………………………………………………………………………..</w:t>
      </w:r>
    </w:p>
    <w:p>
      <w:pPr>
        <w:keepNext w:val="0"/>
        <w:keepLines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92" w:right="0" w:hanging="432"/>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Limitations……………………………………………………………………………..</w:t>
      </w:r>
    </w:p>
    <w:p>
      <w:pPr>
        <w:keepNext w:val="0"/>
        <w:keepLines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92" w:right="0" w:hanging="432"/>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Further enhancements…………………………………………………………………..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References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Appendix: Snapshots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ind w:left="0" w:firstLine="0"/>
        <w:jc w:val="both"/>
        <w:rPr>
          <w:sz w:val="24"/>
          <w:szCs w:val="24"/>
        </w:rPr>
      </w:pPr>
    </w:p>
    <w:p>
      <w:pPr>
        <w:jc w:val="both"/>
        <w:rPr>
          <w:sz w:val="24"/>
          <w:szCs w:val="24"/>
        </w:rPr>
      </w:pPr>
    </w:p>
    <w:p>
      <w:pPr>
        <w:jc w:val="both"/>
        <w:rPr>
          <w:b/>
          <w:sz w:val="32"/>
          <w:szCs w:val="32"/>
          <w:u w:val="single"/>
        </w:rPr>
      </w:pPr>
    </w:p>
    <w:p>
      <w:pPr>
        <w:jc w:val="both"/>
        <w:rPr>
          <w:b/>
          <w:sz w:val="32"/>
          <w:szCs w:val="32"/>
          <w:u w:val="single"/>
        </w:rPr>
      </w:pPr>
    </w:p>
    <w:p>
      <w:pPr>
        <w:jc w:val="both"/>
        <w:rPr>
          <w:b/>
          <w:sz w:val="32"/>
          <w:szCs w:val="32"/>
          <w:u w:val="single"/>
        </w:rPr>
      </w:pPr>
    </w:p>
    <w:p>
      <w:pPr>
        <w:jc w:val="both"/>
        <w:rPr>
          <w:b/>
          <w:sz w:val="32"/>
          <w:szCs w:val="32"/>
          <w:u w:val="single"/>
        </w:rPr>
      </w:pPr>
    </w:p>
    <w:p>
      <w:pPr>
        <w:jc w:val="both"/>
        <w:rPr>
          <w:b/>
          <w:sz w:val="32"/>
          <w:szCs w:val="32"/>
        </w:rPr>
      </w:pPr>
      <w:r>
        <w:rPr>
          <w:b/>
          <w:sz w:val="32"/>
          <w:szCs w:val="32"/>
          <w:u w:val="single"/>
          <w:rtl w:val="0"/>
        </w:rPr>
        <w:t>ABSTRACT</w:t>
      </w:r>
      <w:r>
        <w:rPr>
          <w:b/>
          <w:sz w:val="32"/>
          <w:szCs w:val="32"/>
          <w:rtl w:val="0"/>
        </w:rPr>
        <w:t xml:space="preserve"> :</w:t>
      </w:r>
    </w:p>
    <w:p>
      <w:pPr>
        <w:jc w:val="both"/>
        <w:rPr>
          <w:b/>
          <w:sz w:val="32"/>
          <w:szCs w:val="32"/>
          <w:u w:val="single"/>
        </w:rPr>
      </w:pPr>
    </w:p>
    <w:p>
      <w:pPr>
        <w:jc w:val="both"/>
        <w:rPr>
          <w:b/>
          <w:color w:val="333333"/>
          <w:sz w:val="24"/>
          <w:szCs w:val="24"/>
          <w:highlight w:val="white"/>
        </w:rPr>
      </w:pPr>
      <w:r>
        <w:rPr>
          <w:b/>
          <w:color w:val="333333"/>
          <w:sz w:val="24"/>
          <w:szCs w:val="24"/>
          <w:highlight w:val="white"/>
          <w:rtl w:val="0"/>
        </w:rPr>
        <w:t>Location based games have seen the translation of popular board games into mixed reality settings through the integration of latest technologies.</w:t>
      </w:r>
    </w:p>
    <w:p>
      <w:pPr>
        <w:jc w:val="both"/>
        <w:rPr>
          <w:b/>
          <w:color w:val="333333"/>
          <w:sz w:val="24"/>
          <w:szCs w:val="24"/>
          <w:highlight w:val="white"/>
        </w:rPr>
      </w:pPr>
      <w:r>
        <w:rPr>
          <w:b/>
          <w:color w:val="333333"/>
          <w:sz w:val="24"/>
          <w:szCs w:val="24"/>
          <w:highlight w:val="white"/>
          <w:rtl w:val="0"/>
        </w:rPr>
        <w:t>This report explores modifying the game of Monopoly from a board game to a PC based game utilising the latest technologies to engage players.</w:t>
      </w:r>
    </w:p>
    <w:p>
      <w:pPr>
        <w:jc w:val="both"/>
        <w:rPr>
          <w:b/>
          <w:color w:val="333333"/>
          <w:sz w:val="24"/>
          <w:szCs w:val="24"/>
          <w:highlight w:val="white"/>
        </w:rPr>
      </w:pPr>
    </w:p>
    <w:p>
      <w:pPr>
        <w:jc w:val="both"/>
        <w:rPr>
          <w:b/>
          <w:color w:val="333333"/>
          <w:sz w:val="24"/>
          <w:szCs w:val="24"/>
          <w:highlight w:val="white"/>
        </w:rPr>
      </w:pPr>
      <w:r>
        <w:rPr>
          <w:b/>
          <w:color w:val="202124"/>
          <w:sz w:val="24"/>
          <w:szCs w:val="24"/>
          <w:highlight w:val="white"/>
          <w:rtl w:val="0"/>
        </w:rPr>
        <w:t>The objective of the game is simple : Make as much money as you can, and drive your opponents into bankruptcy. Roll the dice, buy a property, pay rent, pass go, and collect Rs. 500. Repeat.</w:t>
      </w:r>
    </w:p>
    <w:p>
      <w:pPr>
        <w:jc w:val="both"/>
        <w:rPr>
          <w:b/>
          <w:sz w:val="32"/>
          <w:szCs w:val="32"/>
        </w:rPr>
      </w:pPr>
    </w:p>
    <w:p>
      <w:pPr>
        <w:jc w:val="both"/>
        <w:rPr>
          <w:b/>
          <w:sz w:val="32"/>
          <w:szCs w:val="32"/>
        </w:rPr>
      </w:pPr>
      <w:r>
        <w:rPr>
          <w:b/>
          <w:sz w:val="32"/>
          <w:szCs w:val="32"/>
          <w:u w:val="single"/>
          <w:rtl w:val="0"/>
        </w:rPr>
        <w:t>Introduction</w:t>
      </w:r>
      <w:r>
        <w:rPr>
          <w:b/>
          <w:sz w:val="32"/>
          <w:szCs w:val="32"/>
          <w:rtl w:val="0"/>
        </w:rPr>
        <w:t xml:space="preserve"> :</w:t>
      </w:r>
    </w:p>
    <w:p>
      <w:pPr>
        <w:spacing w:line="360" w:lineRule="auto"/>
        <w:ind w:left="0" w:firstLine="0"/>
        <w:jc w:val="both"/>
        <w:rPr>
          <w:b/>
          <w:sz w:val="28"/>
          <w:szCs w:val="28"/>
        </w:rPr>
      </w:pPr>
      <w:r>
        <w:rPr>
          <w:b/>
          <w:sz w:val="28"/>
          <w:szCs w:val="28"/>
          <w:rtl w:val="0"/>
        </w:rPr>
        <w:t>1.1 Purpose :</w:t>
      </w:r>
    </w:p>
    <w:p>
      <w:pPr>
        <w:numPr>
          <w:ilvl w:val="0"/>
          <w:numId w:val="3"/>
        </w:numPr>
        <w:spacing w:line="240" w:lineRule="auto"/>
        <w:ind w:left="720" w:hanging="360"/>
        <w:jc w:val="both"/>
        <w:rPr>
          <w:rFonts w:ascii="Times New Roman" w:hAnsi="Times New Roman" w:eastAsia="Times New Roman" w:cs="Times New Roman"/>
          <w:b/>
          <w:color w:val="424242"/>
          <w:sz w:val="24"/>
          <w:szCs w:val="24"/>
        </w:rPr>
      </w:pPr>
      <w:r>
        <w:rPr>
          <w:b/>
          <w:color w:val="424242"/>
          <w:sz w:val="24"/>
          <w:szCs w:val="24"/>
          <w:rtl w:val="0"/>
        </w:rPr>
        <w:t>Games certainly serve some important purpose or they would not be as popular as they are. The obvious purpose they serve is as entertainment.</w:t>
      </w:r>
    </w:p>
    <w:p>
      <w:pPr>
        <w:spacing w:line="240" w:lineRule="auto"/>
        <w:ind w:left="720" w:firstLine="0"/>
        <w:jc w:val="both"/>
        <w:rPr>
          <w:b/>
          <w:color w:val="424242"/>
          <w:sz w:val="24"/>
          <w:szCs w:val="24"/>
        </w:rPr>
      </w:pPr>
    </w:p>
    <w:p>
      <w:pPr>
        <w:numPr>
          <w:ilvl w:val="0"/>
          <w:numId w:val="3"/>
        </w:numPr>
        <w:spacing w:line="240" w:lineRule="auto"/>
        <w:ind w:left="720" w:hanging="360"/>
        <w:jc w:val="both"/>
        <w:rPr>
          <w:rFonts w:ascii="Times New Roman" w:hAnsi="Times New Roman" w:eastAsia="Times New Roman" w:cs="Times New Roman"/>
          <w:b/>
          <w:color w:val="424242"/>
          <w:sz w:val="24"/>
          <w:szCs w:val="24"/>
        </w:rPr>
      </w:pPr>
      <w:r>
        <w:rPr>
          <w:b/>
          <w:color w:val="424242"/>
          <w:sz w:val="24"/>
          <w:szCs w:val="24"/>
          <w:rtl w:val="0"/>
        </w:rPr>
        <w:t xml:space="preserve">Game-based learning is one of the modern pedagogical approaches beginning to gain attention in education. </w:t>
      </w:r>
    </w:p>
    <w:p>
      <w:pPr>
        <w:spacing w:line="240" w:lineRule="auto"/>
        <w:jc w:val="both"/>
        <w:rPr>
          <w:b/>
          <w:color w:val="424242"/>
          <w:sz w:val="24"/>
          <w:szCs w:val="24"/>
        </w:rPr>
      </w:pPr>
    </w:p>
    <w:p>
      <w:pPr>
        <w:numPr>
          <w:ilvl w:val="0"/>
          <w:numId w:val="4"/>
        </w:numPr>
        <w:spacing w:line="240" w:lineRule="auto"/>
        <w:ind w:left="720" w:hanging="360"/>
        <w:jc w:val="both"/>
        <w:rPr>
          <w:rFonts w:ascii="Times New Roman" w:hAnsi="Times New Roman" w:eastAsia="Times New Roman" w:cs="Times New Roman"/>
          <w:b/>
          <w:color w:val="424242"/>
          <w:sz w:val="24"/>
          <w:szCs w:val="24"/>
        </w:rPr>
      </w:pPr>
      <w:r>
        <w:rPr>
          <w:b/>
          <w:color w:val="424242"/>
          <w:sz w:val="24"/>
          <w:szCs w:val="24"/>
          <w:rtl w:val="0"/>
        </w:rPr>
        <w:t>The field of Medicine highlighted the usefulness of specifying problem scenarios</w:t>
      </w:r>
    </w:p>
    <w:p>
      <w:pPr>
        <w:spacing w:line="240" w:lineRule="auto"/>
        <w:ind w:left="720" w:firstLine="0"/>
        <w:jc w:val="both"/>
        <w:rPr>
          <w:b/>
          <w:color w:val="424242"/>
          <w:sz w:val="24"/>
          <w:szCs w:val="24"/>
        </w:rPr>
      </w:pPr>
      <w:r>
        <w:rPr>
          <w:b/>
          <w:color w:val="424242"/>
          <w:sz w:val="24"/>
          <w:szCs w:val="24"/>
          <w:rtl w:val="0"/>
        </w:rPr>
        <w:t>which are placed within a game framework.</w:t>
      </w:r>
    </w:p>
    <w:p>
      <w:pPr>
        <w:spacing w:line="240" w:lineRule="auto"/>
        <w:jc w:val="both"/>
        <w:rPr>
          <w:b/>
          <w:color w:val="424242"/>
          <w:sz w:val="24"/>
          <w:szCs w:val="24"/>
        </w:rPr>
      </w:pPr>
    </w:p>
    <w:p>
      <w:pPr>
        <w:numPr>
          <w:ilvl w:val="0"/>
          <w:numId w:val="5"/>
        </w:numPr>
        <w:spacing w:line="240" w:lineRule="auto"/>
        <w:ind w:left="720" w:hanging="360"/>
        <w:jc w:val="both"/>
        <w:rPr>
          <w:rFonts w:ascii="Times New Roman" w:hAnsi="Times New Roman" w:eastAsia="Times New Roman" w:cs="Times New Roman"/>
          <w:b/>
          <w:color w:val="424242"/>
          <w:sz w:val="24"/>
          <w:szCs w:val="24"/>
        </w:rPr>
      </w:pPr>
      <w:r>
        <w:rPr>
          <w:b/>
          <w:color w:val="424242"/>
          <w:sz w:val="24"/>
          <w:szCs w:val="24"/>
          <w:rtl w:val="0"/>
        </w:rPr>
        <w:t>Monopoly is derived from The Landlord's Game created in the United States in 1903 as a way to demonstrate that an economy that rewards wealth creation is better than one where monopolists work under few constraints, and to promote the economic theories of Henry George—in particular his ideas about taxation, this game was invented.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24"/>
          <w:szCs w:val="24"/>
        </w:rPr>
      </w:pPr>
    </w:p>
    <w:p>
      <w:pPr>
        <w:spacing w:line="360" w:lineRule="auto"/>
        <w:jc w:val="both"/>
        <w:rPr>
          <w:b/>
          <w:sz w:val="28"/>
          <w:szCs w:val="28"/>
        </w:rPr>
      </w:pPr>
      <w:r>
        <w:rPr>
          <w:b/>
          <w:sz w:val="28"/>
          <w:szCs w:val="28"/>
          <w:rtl w:val="0"/>
        </w:rPr>
        <w:t xml:space="preserve"> 1.2 Scope :</w:t>
      </w:r>
    </w:p>
    <w:p>
      <w:pPr>
        <w:spacing w:line="360" w:lineRule="auto"/>
        <w:jc w:val="both"/>
        <w:rPr>
          <w:b/>
          <w:sz w:val="28"/>
          <w:szCs w:val="28"/>
        </w:rPr>
      </w:pPr>
    </w:p>
    <w:p>
      <w:pPr>
        <w:numPr>
          <w:ilvl w:val="0"/>
          <w:numId w:val="6"/>
        </w:numPr>
        <w:spacing w:line="240" w:lineRule="auto"/>
        <w:ind w:left="720" w:hanging="360"/>
        <w:jc w:val="both"/>
        <w:rPr>
          <w:rFonts w:ascii="Times New Roman" w:hAnsi="Times New Roman" w:eastAsia="Times New Roman" w:cs="Times New Roman"/>
          <w:sz w:val="24"/>
          <w:szCs w:val="24"/>
        </w:rPr>
      </w:pPr>
      <w:r>
        <w:rPr>
          <w:sz w:val="24"/>
          <w:szCs w:val="24"/>
          <w:rtl w:val="0"/>
        </w:rPr>
        <w:t>Over 480 million players have already played monopoly. Moreover monopoly, it is not just an entertaining game for time abuse but also a teaching tool, it helps people to develop logic and thinking.</w:t>
      </w:r>
    </w:p>
    <w:p>
      <w:pPr>
        <w:spacing w:line="240" w:lineRule="auto"/>
        <w:ind w:left="720" w:firstLine="0"/>
        <w:jc w:val="both"/>
        <w:rPr>
          <w:sz w:val="24"/>
          <w:szCs w:val="24"/>
        </w:rPr>
      </w:pPr>
    </w:p>
    <w:p>
      <w:pPr>
        <w:numPr>
          <w:ilvl w:val="0"/>
          <w:numId w:val="6"/>
        </w:numPr>
        <w:spacing w:line="240" w:lineRule="auto"/>
        <w:ind w:left="720" w:hanging="360"/>
        <w:jc w:val="both"/>
        <w:rPr>
          <w:rFonts w:ascii="Times New Roman" w:hAnsi="Times New Roman" w:eastAsia="Times New Roman" w:cs="Times New Roman"/>
          <w:sz w:val="24"/>
          <w:szCs w:val="24"/>
        </w:rPr>
      </w:pPr>
      <w:r>
        <w:rPr>
          <w:sz w:val="24"/>
          <w:szCs w:val="24"/>
          <w:rtl w:val="0"/>
        </w:rPr>
        <w:t>Currently physical boards are available for this  game and have been in use for a long time.</w:t>
      </w:r>
    </w:p>
    <w:p>
      <w:pPr>
        <w:spacing w:line="240" w:lineRule="auto"/>
        <w:ind w:left="720" w:firstLine="0"/>
        <w:jc w:val="both"/>
        <w:rPr>
          <w:sz w:val="24"/>
          <w:szCs w:val="24"/>
        </w:rPr>
      </w:pPr>
    </w:p>
    <w:p>
      <w:pPr>
        <w:numPr>
          <w:ilvl w:val="0"/>
          <w:numId w:val="6"/>
        </w:numPr>
        <w:spacing w:line="240" w:lineRule="auto"/>
        <w:ind w:left="720" w:hanging="360"/>
        <w:jc w:val="both"/>
        <w:rPr>
          <w:rFonts w:ascii="Times New Roman" w:hAnsi="Times New Roman" w:eastAsia="Times New Roman" w:cs="Times New Roman"/>
          <w:sz w:val="24"/>
          <w:szCs w:val="24"/>
        </w:rPr>
      </w:pPr>
      <w:r>
        <w:rPr>
          <w:sz w:val="24"/>
          <w:szCs w:val="24"/>
          <w:rtl w:val="0"/>
        </w:rPr>
        <w:t>Since people in recent times prefer  technological tools rather than physical boards it is necessary to modernize it through digital media/platforms to keep this exciting game alive.</w:t>
      </w:r>
    </w:p>
    <w:p>
      <w:pPr>
        <w:spacing w:line="240" w:lineRule="auto"/>
        <w:ind w:left="720" w:firstLine="0"/>
        <w:jc w:val="both"/>
        <w:rPr>
          <w:sz w:val="24"/>
          <w:szCs w:val="24"/>
        </w:rPr>
      </w:pPr>
      <w:r>
        <w:rPr>
          <w:sz w:val="24"/>
          <w:szCs w:val="24"/>
          <w:rtl w:val="0"/>
        </w:rPr>
        <w:t>Hence we chose this as our project.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32"/>
          <w:szCs w:val="32"/>
        </w:rPr>
      </w:pPr>
    </w:p>
    <w:p>
      <w:pPr>
        <w:spacing w:line="360" w:lineRule="auto"/>
        <w:ind w:left="0" w:firstLine="0"/>
        <w:jc w:val="both"/>
        <w:rPr>
          <w:b/>
          <w:sz w:val="40"/>
          <w:szCs w:val="40"/>
        </w:rPr>
      </w:pPr>
      <w:r>
        <w:rPr>
          <w:b/>
          <w:sz w:val="32"/>
          <w:szCs w:val="32"/>
          <w:u w:val="single"/>
          <w:rtl w:val="0"/>
        </w:rPr>
        <w:t>Software Requirement Specification</w:t>
      </w:r>
      <w:r>
        <w:rPr>
          <w:b/>
          <w:sz w:val="32"/>
          <w:szCs w:val="32"/>
          <w:rtl w:val="0"/>
        </w:rPr>
        <w:t xml:space="preserve"> :</w:t>
      </w:r>
    </w:p>
    <w:p>
      <w:pPr>
        <w:tabs>
          <w:tab w:val="left" w:pos="360"/>
          <w:tab w:val="right" w:pos="9360"/>
        </w:tabs>
        <w:spacing w:line="240" w:lineRule="auto"/>
        <w:jc w:val="both"/>
        <w:rPr>
          <w:b/>
          <w:sz w:val="32"/>
          <w:szCs w:val="32"/>
        </w:rPr>
      </w:pPr>
    </w:p>
    <w:p>
      <w:pPr>
        <w:tabs>
          <w:tab w:val="left" w:pos="360"/>
          <w:tab w:val="right" w:pos="9360"/>
        </w:tabs>
        <w:spacing w:line="240" w:lineRule="auto"/>
        <w:jc w:val="both"/>
        <w:rPr>
          <w:b/>
          <w:sz w:val="28"/>
          <w:szCs w:val="28"/>
        </w:rPr>
      </w:pPr>
      <w:r>
        <w:rPr>
          <w:sz w:val="32"/>
          <w:szCs w:val="32"/>
          <w:rtl w:val="0"/>
        </w:rPr>
        <w:t xml:space="preserve"> </w:t>
      </w:r>
      <w:r>
        <w:rPr>
          <w:b/>
          <w:sz w:val="28"/>
          <w:szCs w:val="28"/>
          <w:rtl w:val="0"/>
        </w:rPr>
        <w:t xml:space="preserve">1.3 </w:t>
      </w:r>
      <w:r>
        <w:rPr>
          <w:sz w:val="32"/>
          <w:szCs w:val="32"/>
          <w:rtl w:val="0"/>
        </w:rPr>
        <w:t xml:space="preserve">  </w:t>
      </w:r>
      <w:r>
        <w:rPr>
          <w:b/>
          <w:sz w:val="28"/>
          <w:szCs w:val="28"/>
          <w:rtl w:val="0"/>
        </w:rPr>
        <w:t>Software requirements :-</w:t>
      </w:r>
    </w:p>
    <w:p>
      <w:pPr>
        <w:tabs>
          <w:tab w:val="left" w:pos="360"/>
          <w:tab w:val="right" w:pos="9360"/>
        </w:tabs>
        <w:spacing w:line="240" w:lineRule="auto"/>
        <w:jc w:val="both"/>
        <w:rPr>
          <w:b/>
          <w:sz w:val="28"/>
          <w:szCs w:val="28"/>
        </w:rPr>
      </w:pPr>
    </w:p>
    <w:p>
      <w:pPr>
        <w:numPr>
          <w:ilvl w:val="0"/>
          <w:numId w:val="7"/>
        </w:numPr>
        <w:tabs>
          <w:tab w:val="left" w:pos="360"/>
          <w:tab w:val="right" w:pos="9360"/>
        </w:tabs>
        <w:spacing w:line="240" w:lineRule="auto"/>
        <w:ind w:left="720" w:hanging="360"/>
        <w:jc w:val="both"/>
        <w:rPr>
          <w:sz w:val="24"/>
          <w:szCs w:val="24"/>
        </w:rPr>
      </w:pPr>
      <w:r>
        <w:rPr>
          <w:sz w:val="24"/>
          <w:szCs w:val="24"/>
          <w:rtl w:val="0"/>
        </w:rPr>
        <w:t xml:space="preserve">XAMPP </w:t>
      </w:r>
    </w:p>
    <w:p>
      <w:pPr>
        <w:numPr>
          <w:ilvl w:val="0"/>
          <w:numId w:val="7"/>
        </w:numPr>
        <w:tabs>
          <w:tab w:val="left" w:pos="360"/>
          <w:tab w:val="right" w:pos="9360"/>
        </w:tabs>
        <w:spacing w:line="240" w:lineRule="auto"/>
        <w:ind w:left="720" w:hanging="360"/>
        <w:jc w:val="both"/>
        <w:rPr>
          <w:sz w:val="24"/>
          <w:szCs w:val="24"/>
        </w:rPr>
      </w:pPr>
      <w:r>
        <w:rPr>
          <w:sz w:val="24"/>
          <w:szCs w:val="24"/>
          <w:rtl w:val="0"/>
        </w:rPr>
        <w:t>MySQL</w:t>
      </w:r>
    </w:p>
    <w:p>
      <w:pPr>
        <w:numPr>
          <w:ilvl w:val="0"/>
          <w:numId w:val="7"/>
        </w:numPr>
        <w:tabs>
          <w:tab w:val="left" w:pos="360"/>
          <w:tab w:val="right" w:pos="9360"/>
        </w:tabs>
        <w:spacing w:line="240" w:lineRule="auto"/>
        <w:ind w:left="720" w:hanging="360"/>
        <w:jc w:val="both"/>
        <w:rPr>
          <w:sz w:val="24"/>
          <w:szCs w:val="24"/>
        </w:rPr>
      </w:pPr>
      <w:r>
        <w:rPr>
          <w:sz w:val="24"/>
          <w:szCs w:val="24"/>
          <w:rtl w:val="0"/>
        </w:rPr>
        <w:t>JAVA Development Kit</w:t>
      </w:r>
    </w:p>
    <w:p>
      <w:pPr>
        <w:numPr>
          <w:ilvl w:val="0"/>
          <w:numId w:val="7"/>
        </w:numPr>
        <w:tabs>
          <w:tab w:val="left" w:pos="360"/>
          <w:tab w:val="right" w:pos="9360"/>
        </w:tabs>
        <w:spacing w:line="240" w:lineRule="auto"/>
        <w:ind w:left="720" w:hanging="360"/>
        <w:jc w:val="both"/>
        <w:rPr>
          <w:sz w:val="24"/>
          <w:szCs w:val="24"/>
          <w:u w:val="none"/>
        </w:rPr>
      </w:pPr>
      <w:r>
        <w:rPr>
          <w:sz w:val="24"/>
          <w:szCs w:val="24"/>
          <w:rtl w:val="0"/>
        </w:rPr>
        <w:t>Visual Studio</w:t>
      </w:r>
    </w:p>
    <w:p>
      <w:pPr>
        <w:tabs>
          <w:tab w:val="left" w:pos="360"/>
          <w:tab w:val="right" w:pos="9360"/>
        </w:tabs>
        <w:spacing w:line="240" w:lineRule="auto"/>
        <w:jc w:val="both"/>
        <w:rPr>
          <w:b/>
          <w:sz w:val="28"/>
          <w:szCs w:val="28"/>
        </w:rPr>
      </w:pPr>
    </w:p>
    <w:p>
      <w:pPr>
        <w:tabs>
          <w:tab w:val="left" w:pos="360"/>
          <w:tab w:val="right" w:pos="9360"/>
        </w:tabs>
        <w:spacing w:line="240" w:lineRule="auto"/>
        <w:jc w:val="both"/>
        <w:rPr>
          <w:b/>
          <w:sz w:val="28"/>
          <w:szCs w:val="28"/>
        </w:rPr>
      </w:pPr>
      <w:r>
        <w:rPr>
          <w:b/>
          <w:sz w:val="28"/>
          <w:szCs w:val="28"/>
          <w:rtl w:val="0"/>
        </w:rPr>
        <w:t>1.4 Hardware requirements :-</w:t>
      </w:r>
    </w:p>
    <w:p>
      <w:pPr>
        <w:tabs>
          <w:tab w:val="left" w:pos="360"/>
          <w:tab w:val="right" w:pos="9360"/>
        </w:tabs>
        <w:spacing w:line="240" w:lineRule="auto"/>
        <w:jc w:val="both"/>
        <w:rPr>
          <w:b/>
          <w:sz w:val="28"/>
          <w:szCs w:val="28"/>
        </w:rPr>
      </w:pPr>
    </w:p>
    <w:p>
      <w:pPr>
        <w:tabs>
          <w:tab w:val="left" w:pos="360"/>
          <w:tab w:val="right" w:pos="9360"/>
        </w:tabs>
        <w:spacing w:line="240" w:lineRule="auto"/>
        <w:jc w:val="both"/>
        <w:rPr>
          <w:b/>
          <w:sz w:val="32"/>
          <w:szCs w:val="32"/>
          <w:u w:val="single"/>
        </w:rPr>
      </w:pPr>
      <w:r>
        <w:rPr>
          <w:b/>
          <w:sz w:val="28"/>
          <w:szCs w:val="28"/>
        </w:rPr>
        <w:drawing>
          <wp:inline distT="114300" distB="114300" distL="114300" distR="114300">
            <wp:extent cx="5376545" cy="228409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6" name="image10.png"/>
                    <pic:cNvPicPr preferRelativeResize="0"/>
                  </pic:nvPicPr>
                  <pic:blipFill>
                    <a:blip r:embed="rId7"/>
                    <a:srcRect/>
                    <a:stretch>
                      <a:fillRect/>
                    </a:stretch>
                  </pic:blipFill>
                  <pic:spPr>
                    <a:xfrm>
                      <a:off x="0" y="0"/>
                      <a:ext cx="5376863" cy="2284288"/>
                    </a:xfrm>
                    <a:prstGeom prst="rect">
                      <a:avLst/>
                    </a:prstGeom>
                  </pic:spPr>
                </pic:pic>
              </a:graphicData>
            </a:graphic>
          </wp:inline>
        </w:drawing>
      </w:r>
    </w:p>
    <w:p>
      <w:pPr>
        <w:tabs>
          <w:tab w:val="left" w:pos="360"/>
          <w:tab w:val="right" w:pos="9360"/>
        </w:tabs>
        <w:spacing w:line="240" w:lineRule="auto"/>
        <w:jc w:val="both"/>
        <w:rPr>
          <w:b/>
          <w:sz w:val="32"/>
          <w:szCs w:val="32"/>
          <w:u w:val="single"/>
        </w:rPr>
      </w:pPr>
    </w:p>
    <w:p>
      <w:pPr>
        <w:tabs>
          <w:tab w:val="left" w:pos="360"/>
          <w:tab w:val="right" w:pos="9360"/>
        </w:tabs>
        <w:spacing w:line="240" w:lineRule="auto"/>
        <w:jc w:val="both"/>
        <w:rPr>
          <w:b/>
          <w:sz w:val="32"/>
          <w:szCs w:val="32"/>
          <w:u w:val="single"/>
        </w:rPr>
      </w:pPr>
    </w:p>
    <w:p>
      <w:pPr>
        <w:tabs>
          <w:tab w:val="left" w:pos="360"/>
          <w:tab w:val="right" w:pos="9360"/>
        </w:tabs>
        <w:spacing w:line="240" w:lineRule="auto"/>
        <w:jc w:val="both"/>
        <w:rPr>
          <w:b/>
          <w:sz w:val="32"/>
          <w:szCs w:val="32"/>
          <w:u w:val="single"/>
        </w:rPr>
      </w:pPr>
    </w:p>
    <w:p>
      <w:pPr>
        <w:tabs>
          <w:tab w:val="left" w:pos="360"/>
          <w:tab w:val="right" w:pos="9360"/>
        </w:tabs>
        <w:spacing w:line="240" w:lineRule="auto"/>
        <w:jc w:val="both"/>
        <w:rPr>
          <w:b/>
          <w:sz w:val="32"/>
          <w:szCs w:val="32"/>
          <w:u w:val="single"/>
        </w:rPr>
      </w:pPr>
      <w:r>
        <w:rPr>
          <w:b/>
          <w:sz w:val="32"/>
          <w:szCs w:val="32"/>
          <w:u w:val="single"/>
          <w:rtl w:val="0"/>
        </w:rPr>
        <w:t>Functionality :-</w:t>
      </w:r>
    </w:p>
    <w:p>
      <w:pPr>
        <w:tabs>
          <w:tab w:val="left" w:pos="360"/>
          <w:tab w:val="right" w:pos="9360"/>
        </w:tabs>
        <w:spacing w:line="240" w:lineRule="auto"/>
        <w:jc w:val="both"/>
        <w:rPr>
          <w:sz w:val="28"/>
          <w:szCs w:val="28"/>
        </w:rPr>
      </w:pPr>
    </w:p>
    <w:p>
      <w:pPr>
        <w:numPr>
          <w:ilvl w:val="0"/>
          <w:numId w:val="8"/>
        </w:numPr>
        <w:tabs>
          <w:tab w:val="left" w:pos="360"/>
          <w:tab w:val="right" w:pos="9360"/>
        </w:tabs>
        <w:spacing w:line="240" w:lineRule="auto"/>
        <w:ind w:left="720" w:hanging="360"/>
        <w:jc w:val="both"/>
        <w:rPr>
          <w:sz w:val="24"/>
          <w:szCs w:val="24"/>
        </w:rPr>
      </w:pPr>
      <w:r>
        <w:rPr>
          <w:sz w:val="24"/>
          <w:szCs w:val="24"/>
          <w:rtl w:val="0"/>
        </w:rPr>
        <w:t xml:space="preserve">Dynamically fetches data from the database and displays onto the screen.     </w:t>
      </w:r>
    </w:p>
    <w:p>
      <w:pPr>
        <w:numPr>
          <w:ilvl w:val="0"/>
          <w:numId w:val="8"/>
        </w:numPr>
        <w:tabs>
          <w:tab w:val="left" w:pos="360"/>
          <w:tab w:val="right" w:pos="9360"/>
        </w:tabs>
        <w:spacing w:line="240" w:lineRule="auto"/>
        <w:ind w:left="720" w:hanging="360"/>
        <w:jc w:val="both"/>
        <w:rPr>
          <w:sz w:val="24"/>
          <w:szCs w:val="24"/>
        </w:rPr>
      </w:pPr>
      <w:r>
        <w:rPr>
          <w:sz w:val="24"/>
          <w:szCs w:val="24"/>
          <w:rtl w:val="0"/>
        </w:rPr>
        <w:t>Dynamic insertions into the tables throughout the game.</w:t>
      </w:r>
    </w:p>
    <w:p>
      <w:pPr>
        <w:numPr>
          <w:ilvl w:val="0"/>
          <w:numId w:val="8"/>
        </w:numPr>
        <w:tabs>
          <w:tab w:val="left" w:pos="360"/>
          <w:tab w:val="right" w:pos="9360"/>
        </w:tabs>
        <w:spacing w:line="240" w:lineRule="auto"/>
        <w:ind w:left="720" w:hanging="360"/>
        <w:jc w:val="both"/>
        <w:rPr>
          <w:sz w:val="24"/>
          <w:szCs w:val="24"/>
          <w:u w:val="none"/>
        </w:rPr>
      </w:pPr>
      <w:r>
        <w:rPr>
          <w:sz w:val="24"/>
          <w:szCs w:val="24"/>
          <w:rtl w:val="0"/>
        </w:rPr>
        <w:t>Each move of players is captured and dynamically updated to tables.</w:t>
      </w:r>
    </w:p>
    <w:p>
      <w:pPr>
        <w:numPr>
          <w:ilvl w:val="0"/>
          <w:numId w:val="8"/>
        </w:numPr>
        <w:tabs>
          <w:tab w:val="left" w:pos="360"/>
          <w:tab w:val="right" w:pos="9360"/>
        </w:tabs>
        <w:spacing w:line="240" w:lineRule="auto"/>
        <w:ind w:left="720" w:hanging="360"/>
        <w:jc w:val="both"/>
        <w:rPr>
          <w:sz w:val="24"/>
          <w:szCs w:val="24"/>
          <w:u w:val="none"/>
        </w:rPr>
      </w:pPr>
      <w:r>
        <w:rPr>
          <w:sz w:val="24"/>
          <w:szCs w:val="24"/>
          <w:rtl w:val="0"/>
        </w:rPr>
        <w:t xml:space="preserve">Dynamic updations of all money transactions within the game.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u w:val="single"/>
        </w:rPr>
      </w:pPr>
    </w:p>
    <w:p>
      <w:pPr>
        <w:tabs>
          <w:tab w:val="left" w:pos="360"/>
          <w:tab w:val="right" w:pos="9360"/>
        </w:tabs>
        <w:spacing w:line="240" w:lineRule="auto"/>
        <w:jc w:val="both"/>
        <w:rPr>
          <w:b/>
          <w:sz w:val="32"/>
          <w:szCs w:val="32"/>
          <w:u w:val="single"/>
          <w:rtl w:val="0"/>
        </w:rPr>
      </w:pPr>
    </w:p>
    <w:p>
      <w:pPr>
        <w:tabs>
          <w:tab w:val="left" w:pos="360"/>
          <w:tab w:val="right" w:pos="9360"/>
        </w:tabs>
        <w:spacing w:line="240" w:lineRule="auto"/>
        <w:jc w:val="both"/>
        <w:rPr>
          <w:b/>
          <w:sz w:val="32"/>
          <w:szCs w:val="32"/>
          <w:u w:val="single"/>
          <w:rtl w:val="0"/>
        </w:rPr>
      </w:pPr>
    </w:p>
    <w:p>
      <w:pPr>
        <w:tabs>
          <w:tab w:val="left" w:pos="360"/>
          <w:tab w:val="right" w:pos="9360"/>
        </w:tabs>
        <w:spacing w:line="240" w:lineRule="auto"/>
        <w:jc w:val="both"/>
        <w:rPr>
          <w:b/>
          <w:sz w:val="32"/>
          <w:szCs w:val="32"/>
        </w:rPr>
      </w:pPr>
      <w:r>
        <w:rPr>
          <w:b/>
          <w:sz w:val="32"/>
          <w:szCs w:val="32"/>
          <w:u w:val="single"/>
          <w:rtl w:val="0"/>
        </w:rPr>
        <w:t xml:space="preserve">Relationships and Attributes </w:t>
      </w:r>
      <w:r>
        <w:rPr>
          <w:b/>
          <w:sz w:val="32"/>
          <w:szCs w:val="32"/>
          <w:rtl w:val="0"/>
        </w:rPr>
        <w:t>:</w:t>
      </w:r>
    </w:p>
    <w:p>
      <w:pPr>
        <w:tabs>
          <w:tab w:val="left" w:pos="360"/>
          <w:tab w:val="right" w:pos="9360"/>
        </w:tabs>
        <w:spacing w:line="240" w:lineRule="auto"/>
        <w:jc w:val="both"/>
        <w:rPr>
          <w:b/>
          <w:sz w:val="32"/>
          <w:szCs w:val="32"/>
        </w:rPr>
      </w:pPr>
    </w:p>
    <w:p>
      <w:pPr>
        <w:tabs>
          <w:tab w:val="left" w:pos="360"/>
          <w:tab w:val="right" w:pos="9360"/>
        </w:tabs>
        <w:spacing w:line="240" w:lineRule="auto"/>
        <w:jc w:val="both"/>
        <w:rPr>
          <w:b/>
          <w:sz w:val="32"/>
          <w:szCs w:val="32"/>
        </w:rPr>
      </w:pPr>
      <w:r>
        <w:rPr>
          <w:b/>
          <w:sz w:val="32"/>
          <w:szCs w:val="32"/>
          <w:rtl w:val="0"/>
        </w:rPr>
        <w:t xml:space="preserve"> </w:t>
      </w:r>
      <w:r>
        <w:drawing>
          <wp:anchor distT="114300" distB="114300" distL="114300" distR="114300" simplePos="0" relativeHeight="251659264" behindDoc="0" locked="0" layoutInCell="1" allowOverlap="1">
            <wp:simplePos x="0" y="0"/>
            <wp:positionH relativeFrom="column">
              <wp:posOffset>-1390015</wp:posOffset>
            </wp:positionH>
            <wp:positionV relativeFrom="paragraph">
              <wp:posOffset>238125</wp:posOffset>
            </wp:positionV>
            <wp:extent cx="4133850" cy="1922780"/>
            <wp:effectExtent l="0" t="0" r="0" b="0"/>
            <wp:wrapSquare wrapText="bothSides"/>
            <wp:docPr id="11" name="image7.jpg"/>
            <wp:cNvGraphicFramePr/>
            <a:graphic xmlns:a="http://schemas.openxmlformats.org/drawingml/2006/main">
              <a:graphicData uri="http://schemas.openxmlformats.org/drawingml/2006/picture">
                <pic:pic xmlns:pic="http://schemas.openxmlformats.org/drawingml/2006/picture">
                  <pic:nvPicPr>
                    <pic:cNvPr id="11" name="image7.jpg"/>
                    <pic:cNvPicPr preferRelativeResize="0"/>
                  </pic:nvPicPr>
                  <pic:blipFill>
                    <a:blip r:embed="rId8"/>
                    <a:srcRect/>
                    <a:stretch>
                      <a:fillRect/>
                    </a:stretch>
                  </pic:blipFill>
                  <pic:spPr>
                    <a:xfrm>
                      <a:off x="0" y="0"/>
                      <a:ext cx="4133850" cy="1922562"/>
                    </a:xfrm>
                    <a:prstGeom prst="rect">
                      <a:avLst/>
                    </a:prstGeom>
                  </pic:spPr>
                </pic:pic>
              </a:graphicData>
            </a:graphic>
          </wp:anchor>
        </w:drawing>
      </w:r>
    </w:p>
    <w:p>
      <w:pPr>
        <w:tabs>
          <w:tab w:val="left" w:pos="360"/>
          <w:tab w:val="right" w:pos="9360"/>
        </w:tabs>
        <w:spacing w:line="240" w:lineRule="auto"/>
        <w:jc w:val="both"/>
        <w:rPr>
          <w:b/>
          <w:sz w:val="32"/>
          <w:szCs w:val="32"/>
        </w:rPr>
      </w:pPr>
      <w:r>
        <w:drawing>
          <wp:anchor distT="114300" distB="114300" distL="114300" distR="114300" simplePos="0" relativeHeight="251659264" behindDoc="0" locked="0" layoutInCell="1" allowOverlap="1">
            <wp:simplePos x="0" y="0"/>
            <wp:positionH relativeFrom="column">
              <wp:posOffset>3867150</wp:posOffset>
            </wp:positionH>
            <wp:positionV relativeFrom="paragraph">
              <wp:posOffset>128270</wp:posOffset>
            </wp:positionV>
            <wp:extent cx="2676525" cy="1546225"/>
            <wp:effectExtent l="0" t="0" r="0" b="0"/>
            <wp:wrapSquare wrapText="bothSides"/>
            <wp:docPr id="2" name="image8.jpg"/>
            <wp:cNvGraphicFramePr/>
            <a:graphic xmlns:a="http://schemas.openxmlformats.org/drawingml/2006/main">
              <a:graphicData uri="http://schemas.openxmlformats.org/drawingml/2006/picture">
                <pic:pic xmlns:pic="http://schemas.openxmlformats.org/drawingml/2006/picture">
                  <pic:nvPicPr>
                    <pic:cNvPr id="2" name="image8.jpg"/>
                    <pic:cNvPicPr preferRelativeResize="0"/>
                  </pic:nvPicPr>
                  <pic:blipFill>
                    <a:blip r:embed="rId9"/>
                    <a:srcRect/>
                    <a:stretch>
                      <a:fillRect/>
                    </a:stretch>
                  </pic:blipFill>
                  <pic:spPr>
                    <a:xfrm>
                      <a:off x="0" y="0"/>
                      <a:ext cx="2676525" cy="1546027"/>
                    </a:xfrm>
                    <a:prstGeom prst="rect">
                      <a:avLst/>
                    </a:prstGeom>
                  </pic:spPr>
                </pic:pic>
              </a:graphicData>
            </a:graphic>
          </wp:anchor>
        </w:drawing>
      </w:r>
    </w:p>
    <w:p>
      <w:pPr>
        <w:tabs>
          <w:tab w:val="left" w:pos="360"/>
          <w:tab w:val="right" w:pos="9360"/>
        </w:tabs>
        <w:spacing w:line="240" w:lineRule="auto"/>
        <w:jc w:val="both"/>
        <w:rPr>
          <w:b/>
          <w:sz w:val="32"/>
          <w:szCs w:val="32"/>
        </w:rPr>
      </w:pPr>
    </w:p>
    <w:p>
      <w:pPr>
        <w:tabs>
          <w:tab w:val="left" w:pos="360"/>
          <w:tab w:val="right" w:pos="9360"/>
        </w:tabs>
        <w:spacing w:line="240" w:lineRule="auto"/>
        <w:jc w:val="both"/>
        <w:rPr>
          <w:b/>
          <w:sz w:val="32"/>
          <w:szCs w:val="32"/>
        </w:rPr>
      </w:pPr>
      <w:r>
        <w:rPr>
          <w:b/>
          <w:sz w:val="32"/>
          <w:szCs w:val="32"/>
          <w:rtl w:val="0"/>
        </w:rPr>
        <w:t xml:space="preserve"> </w:t>
      </w:r>
    </w:p>
    <w:p>
      <w:pPr>
        <w:tabs>
          <w:tab w:val="left" w:pos="360"/>
          <w:tab w:val="right" w:pos="9360"/>
        </w:tabs>
        <w:spacing w:line="240" w:lineRule="auto"/>
        <w:jc w:val="both"/>
        <w:rPr>
          <w:b/>
          <w:sz w:val="32"/>
          <w:szCs w:val="32"/>
        </w:rPr>
      </w:pPr>
    </w:p>
    <w:p>
      <w:pPr>
        <w:tabs>
          <w:tab w:val="left" w:pos="360"/>
          <w:tab w:val="right" w:pos="9360"/>
        </w:tabs>
        <w:spacing w:line="240" w:lineRule="auto"/>
        <w:jc w:val="both"/>
        <w:rPr>
          <w:b/>
          <w:sz w:val="32"/>
          <w:szCs w:val="32"/>
        </w:rPr>
      </w:pPr>
    </w:p>
    <w:p>
      <w:pPr>
        <w:tabs>
          <w:tab w:val="left" w:pos="360"/>
          <w:tab w:val="right" w:pos="9360"/>
        </w:tabs>
        <w:spacing w:line="240" w:lineRule="auto"/>
        <w:jc w:val="both"/>
        <w:rPr>
          <w:b/>
          <w:sz w:val="32"/>
          <w:szCs w:val="32"/>
        </w:rPr>
      </w:pPr>
    </w:p>
    <w:p>
      <w:pPr>
        <w:tabs>
          <w:tab w:val="left" w:pos="360"/>
          <w:tab w:val="right" w:pos="9360"/>
        </w:tabs>
        <w:spacing w:line="240" w:lineRule="auto"/>
        <w:jc w:val="both"/>
        <w:rPr>
          <w:b/>
          <w:sz w:val="32"/>
          <w:szCs w:val="32"/>
        </w:rPr>
      </w:pPr>
    </w:p>
    <w:p>
      <w:pPr>
        <w:tabs>
          <w:tab w:val="left" w:pos="360"/>
          <w:tab w:val="right" w:pos="9360"/>
        </w:tabs>
        <w:spacing w:line="240" w:lineRule="auto"/>
        <w:jc w:val="both"/>
        <w:rPr>
          <w:b/>
          <w:sz w:val="32"/>
          <w:szCs w:val="32"/>
        </w:rPr>
      </w:pPr>
    </w:p>
    <w:p>
      <w:pPr>
        <w:tabs>
          <w:tab w:val="left" w:pos="360"/>
          <w:tab w:val="right" w:pos="9360"/>
        </w:tabs>
        <w:spacing w:line="240" w:lineRule="auto"/>
        <w:jc w:val="both"/>
        <w:rPr>
          <w:b/>
          <w:sz w:val="32"/>
          <w:szCs w:val="32"/>
        </w:rPr>
      </w:pPr>
    </w:p>
    <w:p>
      <w:pPr>
        <w:tabs>
          <w:tab w:val="left" w:pos="360"/>
          <w:tab w:val="right" w:pos="9360"/>
        </w:tabs>
        <w:spacing w:line="240" w:lineRule="auto"/>
        <w:jc w:val="both"/>
        <w:rPr>
          <w:b/>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r>
        <w:rPr>
          <w:b/>
          <w:sz w:val="32"/>
          <w:szCs w:val="32"/>
          <w:u w:val="single"/>
          <w:rtl w:val="0"/>
        </w:rPr>
        <w:t>Entities and Attributes</w:t>
      </w:r>
      <w:r>
        <w:rPr>
          <w:b/>
          <w:sz w:val="32"/>
          <w:szCs w:val="32"/>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r>
        <w:drawing>
          <wp:anchor distT="114300" distB="114300" distL="114300" distR="114300" simplePos="0" relativeHeight="251659264" behindDoc="0" locked="0" layoutInCell="1" allowOverlap="1">
            <wp:simplePos x="0" y="0"/>
            <wp:positionH relativeFrom="column">
              <wp:posOffset>-675640</wp:posOffset>
            </wp:positionH>
            <wp:positionV relativeFrom="paragraph">
              <wp:posOffset>257175</wp:posOffset>
            </wp:positionV>
            <wp:extent cx="2976880" cy="1438275"/>
            <wp:effectExtent l="0" t="0" r="0" b="0"/>
            <wp:wrapSquare wrapText="bothSides"/>
            <wp:docPr id="10" name="image4.jpg"/>
            <wp:cNvGraphicFramePr/>
            <a:graphic xmlns:a="http://schemas.openxmlformats.org/drawingml/2006/main">
              <a:graphicData uri="http://schemas.openxmlformats.org/drawingml/2006/picture">
                <pic:pic xmlns:pic="http://schemas.openxmlformats.org/drawingml/2006/picture">
                  <pic:nvPicPr>
                    <pic:cNvPr id="10" name="image4.jpg"/>
                    <pic:cNvPicPr preferRelativeResize="0"/>
                  </pic:nvPicPr>
                  <pic:blipFill>
                    <a:blip r:embed="rId10"/>
                    <a:srcRect/>
                    <a:stretch>
                      <a:fillRect/>
                    </a:stretch>
                  </pic:blipFill>
                  <pic:spPr>
                    <a:xfrm>
                      <a:off x="0" y="0"/>
                      <a:ext cx="2976563" cy="1438275"/>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r>
        <w:drawing>
          <wp:anchor distT="114300" distB="114300" distL="114300" distR="114300" simplePos="0" relativeHeight="251659264" behindDoc="0" locked="0" layoutInCell="1" allowOverlap="1">
            <wp:simplePos x="0" y="0"/>
            <wp:positionH relativeFrom="column">
              <wp:posOffset>3276600</wp:posOffset>
            </wp:positionH>
            <wp:positionV relativeFrom="paragraph">
              <wp:posOffset>219075</wp:posOffset>
            </wp:positionV>
            <wp:extent cx="3181350" cy="1333500"/>
            <wp:effectExtent l="0" t="0" r="0" b="0"/>
            <wp:wrapSquare wrapText="bothSides"/>
            <wp:docPr id="4" name="image5.jpg"/>
            <wp:cNvGraphicFramePr/>
            <a:graphic xmlns:a="http://schemas.openxmlformats.org/drawingml/2006/main">
              <a:graphicData uri="http://schemas.openxmlformats.org/drawingml/2006/picture">
                <pic:pic xmlns:pic="http://schemas.openxmlformats.org/drawingml/2006/picture">
                  <pic:nvPicPr>
                    <pic:cNvPr id="4" name="image5.jpg"/>
                    <pic:cNvPicPr preferRelativeResize="0"/>
                  </pic:nvPicPr>
                  <pic:blipFill>
                    <a:blip r:embed="rId11"/>
                    <a:srcRect/>
                    <a:stretch>
                      <a:fillRect/>
                    </a:stretch>
                  </pic:blipFill>
                  <pic:spPr>
                    <a:xfrm>
                      <a:off x="0" y="0"/>
                      <a:ext cx="3181350" cy="1333500"/>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r>
        <w:rPr>
          <w:b/>
          <w:sz w:val="32"/>
          <w:szCs w:val="32"/>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r>
        <w:rPr>
          <w:b/>
          <w:sz w:val="32"/>
          <w:szCs w:val="32"/>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r>
        <w:drawing>
          <wp:anchor distT="114300" distB="114300" distL="114300" distR="114300" simplePos="0" relativeHeight="251659264" behindDoc="0" locked="0" layoutInCell="1" allowOverlap="1">
            <wp:simplePos x="0" y="0"/>
            <wp:positionH relativeFrom="column">
              <wp:posOffset>-1009015</wp:posOffset>
            </wp:positionH>
            <wp:positionV relativeFrom="paragraph">
              <wp:posOffset>161925</wp:posOffset>
            </wp:positionV>
            <wp:extent cx="3367405" cy="1771650"/>
            <wp:effectExtent l="0" t="0" r="0" b="0"/>
            <wp:wrapSquare wrapText="bothSides"/>
            <wp:docPr id="8" name="image2.jpg"/>
            <wp:cNvGraphicFramePr/>
            <a:graphic xmlns:a="http://schemas.openxmlformats.org/drawingml/2006/main">
              <a:graphicData uri="http://schemas.openxmlformats.org/drawingml/2006/picture">
                <pic:pic xmlns:pic="http://schemas.openxmlformats.org/drawingml/2006/picture">
                  <pic:nvPicPr>
                    <pic:cNvPr id="8" name="image2.jpg"/>
                    <pic:cNvPicPr preferRelativeResize="0"/>
                  </pic:nvPicPr>
                  <pic:blipFill>
                    <a:blip r:embed="rId12"/>
                    <a:srcRect/>
                    <a:stretch>
                      <a:fillRect/>
                    </a:stretch>
                  </pic:blipFill>
                  <pic:spPr>
                    <a:xfrm>
                      <a:off x="0" y="0"/>
                      <a:ext cx="3367088" cy="1771650"/>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r>
        <w:drawing>
          <wp:anchor distT="114300" distB="114300" distL="114300" distR="114300" simplePos="0" relativeHeight="251659264" behindDoc="0" locked="0" layoutInCell="1" allowOverlap="1">
            <wp:simplePos x="0" y="0"/>
            <wp:positionH relativeFrom="column">
              <wp:posOffset>3609975</wp:posOffset>
            </wp:positionH>
            <wp:positionV relativeFrom="paragraph">
              <wp:posOffset>142875</wp:posOffset>
            </wp:positionV>
            <wp:extent cx="2676525" cy="1152525"/>
            <wp:effectExtent l="0" t="0" r="0" b="0"/>
            <wp:wrapSquare wrapText="bothSides"/>
            <wp:docPr id="1" name="image6.jpg"/>
            <wp:cNvGraphicFramePr/>
            <a:graphic xmlns:a="http://schemas.openxmlformats.org/drawingml/2006/main">
              <a:graphicData uri="http://schemas.openxmlformats.org/drawingml/2006/picture">
                <pic:pic xmlns:pic="http://schemas.openxmlformats.org/drawingml/2006/picture">
                  <pic:nvPicPr>
                    <pic:cNvPr id="1" name="image6.jpg"/>
                    <pic:cNvPicPr preferRelativeResize="0"/>
                  </pic:nvPicPr>
                  <pic:blipFill>
                    <a:blip r:embed="rId13"/>
                    <a:srcRect/>
                    <a:stretch>
                      <a:fillRect/>
                    </a:stretch>
                  </pic:blipFill>
                  <pic:spPr>
                    <a:xfrm>
                      <a:off x="0" y="0"/>
                      <a:ext cx="2676525" cy="1152525"/>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1260" w:right="0" w:firstLine="0"/>
        <w:jc w:val="both"/>
        <w:rPr>
          <w:b/>
          <w:sz w:val="32"/>
          <w:szCs w:val="32"/>
          <w:u w:val="singl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1260" w:right="0" w:firstLine="0"/>
        <w:jc w:val="both"/>
        <w:rPr>
          <w:b/>
          <w:sz w:val="32"/>
          <w:szCs w:val="32"/>
          <w:u w:val="single"/>
        </w:rPr>
      </w:pPr>
      <w:r>
        <w:rPr>
          <w:b/>
          <w:sz w:val="32"/>
          <w:szCs w:val="32"/>
          <w:u w:val="single"/>
          <w:rtl w:val="0"/>
        </w:rPr>
        <w:t>ER Diagram:-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1260" w:right="0" w:firstLine="0"/>
        <w:jc w:val="both"/>
        <w:rPr>
          <w:b/>
          <w:sz w:val="32"/>
          <w:szCs w:val="32"/>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hanging="1530"/>
        <w:jc w:val="both"/>
        <w:rPr>
          <w:b/>
          <w:sz w:val="32"/>
          <w:szCs w:val="32"/>
          <w:u w:val="single"/>
        </w:rPr>
      </w:pPr>
      <w:r>
        <w:rPr>
          <w:b/>
          <w:sz w:val="32"/>
          <w:szCs w:val="32"/>
          <w:u w:val="single"/>
        </w:rPr>
        <w:drawing>
          <wp:inline distT="114300" distB="114300" distL="114300" distR="114300">
            <wp:extent cx="7439025" cy="551370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9" name="image11.png"/>
                    <pic:cNvPicPr preferRelativeResize="0"/>
                  </pic:nvPicPr>
                  <pic:blipFill>
                    <a:blip r:embed="rId14"/>
                    <a:srcRect/>
                    <a:stretch>
                      <a:fillRect/>
                    </a:stretch>
                  </pic:blipFill>
                  <pic:spPr>
                    <a:xfrm>
                      <a:off x="0" y="0"/>
                      <a:ext cx="7439025" cy="5514082"/>
                    </a:xfrm>
                    <a:prstGeom prst="rect">
                      <a:avLst/>
                    </a:prstGeom>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hanging="450"/>
        <w:jc w:val="both"/>
        <w:rPr>
          <w:b/>
          <w:sz w:val="32"/>
          <w:szCs w:val="32"/>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hanging="450"/>
        <w:jc w:val="both"/>
        <w:rPr>
          <w:b/>
          <w:sz w:val="32"/>
          <w:szCs w:val="32"/>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hanging="450"/>
        <w:jc w:val="both"/>
        <w:rPr>
          <w:b/>
          <w:sz w:val="32"/>
          <w:szCs w:val="32"/>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hanging="450"/>
        <w:jc w:val="both"/>
        <w:rPr>
          <w:b/>
          <w:sz w:val="32"/>
          <w:szCs w:val="32"/>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hanging="450"/>
        <w:jc w:val="both"/>
        <w:rPr>
          <w:b/>
          <w:sz w:val="32"/>
          <w:szCs w:val="32"/>
          <w:u w:val="singl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hanging="450"/>
        <w:jc w:val="both"/>
        <w:rPr>
          <w:b/>
          <w:sz w:val="32"/>
          <w:szCs w:val="32"/>
          <w:u w:val="single"/>
        </w:rPr>
      </w:pPr>
      <w:r>
        <w:rPr>
          <w:b/>
          <w:sz w:val="32"/>
          <w:szCs w:val="32"/>
          <w:u w:val="single"/>
          <w:rtl w:val="0"/>
        </w:rPr>
        <w:t>Schema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hanging="1080"/>
        <w:jc w:val="both"/>
        <w:rPr>
          <w:sz w:val="24"/>
          <w:szCs w:val="24"/>
        </w:rPr>
      </w:pPr>
      <w:r>
        <w:rPr>
          <w:rFonts w:hint="default" w:ascii="Times New Roman" w:hAnsi="Times New Roman" w:eastAsia="SimSun" w:cs="Times New Roman"/>
          <w:i w:val="0"/>
          <w:iCs w:val="0"/>
          <w:color w:val="000000"/>
          <w:sz w:val="24"/>
          <w:szCs w:val="24"/>
          <w:u w:val="none"/>
          <w:bdr w:val="none" w:color="auto" w:sz="0" w:space="0"/>
          <w:vertAlign w:val="baseline"/>
        </w:rPr>
        <w:drawing>
          <wp:inline distT="0" distB="0" distL="114300" distR="114300">
            <wp:extent cx="7200900" cy="7160895"/>
            <wp:effectExtent l="0" t="0" r="7620" b="1905"/>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15"/>
                    <a:stretch>
                      <a:fillRect/>
                    </a:stretch>
                  </pic:blipFill>
                  <pic:spPr>
                    <a:xfrm>
                      <a:off x="0" y="0"/>
                      <a:ext cx="7200900" cy="7160895"/>
                    </a:xfrm>
                    <a:prstGeom prst="rect">
                      <a:avLst/>
                    </a:prstGeom>
                    <a:noFill/>
                    <a:ln w="9525">
                      <a:noFill/>
                    </a:ln>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u w:val="singl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u w:val="singl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u w:val="singl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u w:val="singl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u w:val="singl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u w:val="single"/>
        </w:rPr>
      </w:pPr>
      <w:r>
        <w:rPr>
          <w:b/>
          <w:sz w:val="32"/>
          <w:szCs w:val="32"/>
          <w:u w:val="single"/>
          <w:rtl w:val="0"/>
        </w:rPr>
        <w:t>Implementation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u w:val="single"/>
        </w:rPr>
      </w:pPr>
    </w:p>
    <w:p>
      <w:pPr>
        <w:tabs>
          <w:tab w:val="left" w:pos="360"/>
          <w:tab w:val="right" w:pos="9360"/>
        </w:tabs>
        <w:spacing w:line="240" w:lineRule="auto"/>
        <w:jc w:val="both"/>
        <w:rPr>
          <w:b/>
          <w:sz w:val="28"/>
          <w:szCs w:val="28"/>
        </w:rPr>
      </w:pPr>
    </w:p>
    <w:p>
      <w:pPr>
        <w:tabs>
          <w:tab w:val="left" w:pos="360"/>
          <w:tab w:val="right" w:pos="9360"/>
        </w:tabs>
        <w:spacing w:line="240" w:lineRule="auto"/>
        <w:jc w:val="both"/>
        <w:rPr>
          <w:sz w:val="28"/>
          <w:szCs w:val="28"/>
        </w:rPr>
      </w:pPr>
      <w:r>
        <w:rPr>
          <w:b/>
          <w:sz w:val="28"/>
          <w:szCs w:val="28"/>
          <w:rtl w:val="0"/>
        </w:rPr>
        <w:t>1.6 Connecting Backend to Frontend</w:t>
      </w:r>
      <w:r>
        <w:rPr>
          <w:sz w:val="28"/>
          <w:szCs w:val="28"/>
          <w:rtl w:val="0"/>
        </w:rPr>
        <w:t xml:space="preserve"> :-</w:t>
      </w:r>
    </w:p>
    <w:p>
      <w:pPr>
        <w:tabs>
          <w:tab w:val="left" w:pos="360"/>
          <w:tab w:val="right" w:pos="9360"/>
        </w:tabs>
        <w:spacing w:line="240" w:lineRule="auto"/>
        <w:jc w:val="both"/>
        <w:rPr>
          <w:sz w:val="28"/>
          <w:szCs w:val="28"/>
        </w:rPr>
      </w:pPr>
    </w:p>
    <w:p>
      <w:pPr>
        <w:tabs>
          <w:tab w:val="left" w:pos="360"/>
          <w:tab w:val="right" w:pos="9360"/>
        </w:tabs>
        <w:spacing w:line="240" w:lineRule="auto"/>
        <w:jc w:val="both"/>
        <w:rPr>
          <w:sz w:val="24"/>
          <w:szCs w:val="24"/>
        </w:rPr>
      </w:pPr>
      <w:r>
        <w:rPr>
          <w:sz w:val="32"/>
          <w:szCs w:val="32"/>
          <w:rtl w:val="0"/>
        </w:rPr>
        <w:t xml:space="preserve"> </w:t>
      </w:r>
      <w:r>
        <w:rPr>
          <w:sz w:val="24"/>
          <w:szCs w:val="24"/>
          <w:rtl w:val="0"/>
        </w:rPr>
        <w:t xml:space="preserve">try{  </w:t>
      </w:r>
    </w:p>
    <w:p>
      <w:pPr>
        <w:tabs>
          <w:tab w:val="left" w:pos="360"/>
          <w:tab w:val="right" w:pos="9360"/>
        </w:tabs>
        <w:spacing w:line="240" w:lineRule="auto"/>
        <w:jc w:val="both"/>
        <w:rPr>
          <w:sz w:val="24"/>
          <w:szCs w:val="24"/>
        </w:rPr>
      </w:pPr>
      <w:r>
        <w:rPr>
          <w:sz w:val="24"/>
          <w:szCs w:val="24"/>
          <w:rtl w:val="0"/>
        </w:rPr>
        <w:tab/>
      </w:r>
      <w:r>
        <w:rPr>
          <w:sz w:val="24"/>
          <w:szCs w:val="24"/>
          <w:rtl w:val="0"/>
        </w:rPr>
        <w:t xml:space="preserve">Class.forName("com.mysql.jdbc.Driver");            </w:t>
      </w:r>
    </w:p>
    <w:p>
      <w:pPr>
        <w:tabs>
          <w:tab w:val="left" w:pos="360"/>
          <w:tab w:val="right" w:pos="9360"/>
        </w:tabs>
        <w:spacing w:line="240" w:lineRule="auto"/>
        <w:jc w:val="both"/>
        <w:rPr>
          <w:sz w:val="24"/>
          <w:szCs w:val="24"/>
        </w:rPr>
      </w:pPr>
      <w:r>
        <w:rPr>
          <w:sz w:val="24"/>
          <w:szCs w:val="24"/>
          <w:rtl w:val="0"/>
        </w:rPr>
        <w:tab/>
      </w:r>
      <w:r>
        <w:rPr>
          <w:sz w:val="24"/>
          <w:szCs w:val="24"/>
          <w:rtl w:val="0"/>
        </w:rPr>
        <w:t xml:space="preserve">Connection con=DriverManager.getConnection("jdbc:mysql://localhost:3306/monopoly","root",""); </w:t>
      </w:r>
    </w:p>
    <w:p>
      <w:pPr>
        <w:tabs>
          <w:tab w:val="left" w:pos="360"/>
          <w:tab w:val="right" w:pos="9360"/>
        </w:tabs>
        <w:spacing w:line="240" w:lineRule="auto"/>
        <w:jc w:val="both"/>
        <w:rPr>
          <w:sz w:val="24"/>
          <w:szCs w:val="24"/>
        </w:rPr>
      </w:pPr>
      <w:r>
        <w:rPr>
          <w:sz w:val="24"/>
          <w:szCs w:val="24"/>
          <w:rtl w:val="0"/>
        </w:rPr>
        <w:t xml:space="preserve">      String query="query to be executed ";</w:t>
      </w:r>
    </w:p>
    <w:p>
      <w:pPr>
        <w:tabs>
          <w:tab w:val="left" w:pos="360"/>
          <w:tab w:val="right" w:pos="9360"/>
        </w:tabs>
        <w:spacing w:line="240" w:lineRule="auto"/>
        <w:jc w:val="both"/>
        <w:rPr>
          <w:sz w:val="24"/>
          <w:szCs w:val="24"/>
        </w:rPr>
      </w:pPr>
      <w:r>
        <w:rPr>
          <w:sz w:val="24"/>
          <w:szCs w:val="24"/>
          <w:rtl w:val="0"/>
        </w:rPr>
        <w:t xml:space="preserve">        con.prepareStatement(query).execute();  </w:t>
      </w:r>
    </w:p>
    <w:p>
      <w:pPr>
        <w:tabs>
          <w:tab w:val="left" w:pos="360"/>
          <w:tab w:val="right" w:pos="9360"/>
        </w:tabs>
        <w:spacing w:line="240" w:lineRule="auto"/>
        <w:jc w:val="both"/>
        <w:rPr>
          <w:sz w:val="24"/>
          <w:szCs w:val="24"/>
        </w:rPr>
      </w:pPr>
      <w:r>
        <w:rPr>
          <w:sz w:val="24"/>
          <w:szCs w:val="24"/>
          <w:rtl w:val="0"/>
        </w:rPr>
        <w:t xml:space="preserve">        con.close();</w:t>
      </w:r>
    </w:p>
    <w:p>
      <w:pPr>
        <w:tabs>
          <w:tab w:val="left" w:pos="360"/>
          <w:tab w:val="right" w:pos="9360"/>
        </w:tabs>
        <w:spacing w:line="240" w:lineRule="auto"/>
        <w:jc w:val="both"/>
        <w:rPr>
          <w:b/>
          <w:sz w:val="32"/>
          <w:szCs w:val="32"/>
          <w:u w:val="single"/>
        </w:rPr>
      </w:pPr>
      <w:r>
        <w:rPr>
          <w:sz w:val="24"/>
          <w:szCs w:val="24"/>
          <w:rtl w:val="0"/>
        </w:rPr>
        <w:t xml:space="preserve">        }catch(Exception ex){ System.out.println(ex);}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28"/>
          <w:szCs w:val="28"/>
        </w:rPr>
      </w:pPr>
      <w:r>
        <w:rPr>
          <w:b/>
          <w:sz w:val="28"/>
          <w:szCs w:val="28"/>
          <w:rtl w:val="0"/>
        </w:rPr>
        <w:tab/>
      </w:r>
      <w:r>
        <w:rPr>
          <w:b/>
          <w:sz w:val="28"/>
          <w:szCs w:val="28"/>
          <w:rtl w:val="0"/>
        </w:rPr>
        <w:t>1.7 SQL Queries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28"/>
          <w:szCs w:val="28"/>
        </w:rPr>
      </w:pPr>
      <w:r>
        <w:rPr>
          <w:b/>
          <w:sz w:val="28"/>
          <w:szCs w:val="28"/>
          <w:rtl w:val="0"/>
        </w:rPr>
        <w:t xml:space="preserve">      1.7.1 Table creation Queries: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28"/>
          <w:szCs w:val="28"/>
        </w:rPr>
      </w:pPr>
    </w:p>
    <w:p>
      <w:pPr>
        <w:keepNext w:val="0"/>
        <w:keepLines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720" w:right="0" w:hanging="360"/>
        <w:jc w:val="both"/>
        <w:rPr>
          <w:sz w:val="24"/>
          <w:szCs w:val="24"/>
        </w:rPr>
      </w:pPr>
      <w:r>
        <w:rPr>
          <w:sz w:val="24"/>
          <w:szCs w:val="24"/>
          <w:rtl w:val="0"/>
        </w:rPr>
        <w:t>CREATE TABLE PLAYERS(PID INT PRIMARY KEY,PNAME VARCHAR(20),COLOR VARCHAR(20) UNIQUE,AMOUNT INT);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24"/>
          <w:szCs w:val="24"/>
        </w:rPr>
      </w:pPr>
    </w:p>
    <w:p>
      <w:pPr>
        <w:keepNext w:val="0"/>
        <w:keepLines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720" w:right="0" w:hanging="360"/>
        <w:jc w:val="both"/>
        <w:rPr>
          <w:sz w:val="24"/>
          <w:szCs w:val="24"/>
        </w:rPr>
      </w:pPr>
      <w:r>
        <w:rPr>
          <w:sz w:val="24"/>
          <w:szCs w:val="24"/>
          <w:rtl w:val="0"/>
        </w:rPr>
        <w:t>CREATE TABLE LAND(LID INT PRIMARY KEY , LANDPRICE INT , RENT INT , LANDNAME VARCHAR(20));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24"/>
          <w:szCs w:val="24"/>
        </w:rPr>
      </w:pPr>
    </w:p>
    <w:p>
      <w:pPr>
        <w:keepNext w:val="0"/>
        <w:keepLines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720" w:right="0" w:hanging="360"/>
        <w:jc w:val="both"/>
        <w:rPr>
          <w:sz w:val="24"/>
          <w:szCs w:val="24"/>
        </w:rPr>
      </w:pPr>
      <w:r>
        <w:rPr>
          <w:sz w:val="24"/>
          <w:szCs w:val="24"/>
          <w:rtl w:val="0"/>
        </w:rPr>
        <w:t>CREATE TABLE OWNS(PID INT FOREIGN KEY , LID INT FOREIGN KEY);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24"/>
          <w:szCs w:val="24"/>
        </w:rPr>
      </w:pPr>
    </w:p>
    <w:p>
      <w:pPr>
        <w:keepNext w:val="0"/>
        <w:keepLines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720" w:right="0" w:hanging="360"/>
        <w:jc w:val="both"/>
        <w:rPr>
          <w:sz w:val="24"/>
          <w:szCs w:val="24"/>
        </w:rPr>
      </w:pPr>
      <w:r>
        <w:rPr>
          <w:sz w:val="24"/>
          <w:szCs w:val="24"/>
          <w:rtl w:val="0"/>
        </w:rPr>
        <w:t>CREATE TABLE MOVES(MOVENUMBER INT PRIMARY KEY PID INT FOREIGN KEY , DICE1 INT DICE2 INT,LID INT);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24"/>
          <w:szCs w:val="24"/>
        </w:rPr>
      </w:pPr>
    </w:p>
    <w:p>
      <w:pPr>
        <w:keepNext w:val="0"/>
        <w:keepLines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720" w:right="0" w:hanging="360"/>
        <w:jc w:val="both"/>
        <w:rPr>
          <w:sz w:val="24"/>
          <w:szCs w:val="24"/>
        </w:rPr>
      </w:pPr>
      <w:r>
        <w:rPr>
          <w:sz w:val="24"/>
          <w:szCs w:val="24"/>
          <w:rtl w:val="0"/>
        </w:rPr>
        <w:t>CREATE TABLE COMMUNITYCHEST(CCID INT PRIMARY KEY,TASK VARCHAR(100));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24"/>
          <w:szCs w:val="24"/>
        </w:rPr>
      </w:pPr>
    </w:p>
    <w:p>
      <w:pPr>
        <w:keepNext w:val="0"/>
        <w:keepLines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720" w:right="0" w:hanging="360"/>
        <w:jc w:val="both"/>
        <w:rPr>
          <w:sz w:val="24"/>
          <w:szCs w:val="24"/>
        </w:rPr>
      </w:pPr>
      <w:r>
        <w:rPr>
          <w:sz w:val="24"/>
          <w:szCs w:val="24"/>
          <w:rtl w:val="0"/>
        </w:rPr>
        <w:t>CREATE TABLE CHANCE(CID INT PRIMARY KEY,TASK VARCHAR(100));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b/>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b/>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b/>
          <w:sz w:val="28"/>
          <w:szCs w:val="28"/>
        </w:rPr>
      </w:pPr>
      <w:r>
        <w:rPr>
          <w:b/>
          <w:sz w:val="28"/>
          <w:szCs w:val="28"/>
          <w:rtl w:val="0"/>
        </w:rPr>
        <w:t>1.7.2 Inserting into players table once the game begins: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b/>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try{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Class.forName("com.mysql.jdbc.Driver");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Connection con;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con=DriverManager.getConnection("jdbc:mysql://localhost:3306/monopoly","root","");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String query = " insert into players (pid, pname, color ,amount)" + " values (?, ?,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String query3 = "delete from moves";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con.prepareStatement(query3).execute();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String query2 = "delete from owns";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con.prepareStatement(query2).execute();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String query1 = "delete from players";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con.prepareStatement(query1).execute();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PreparedStatement x2 = con.prepareStatement(query);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PreparedStatement x1 = con.prepareStatement(query);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x1.setInt(1,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x1.setString(2,x);</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x1.setString(3,"green");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x1.setInt(4, 10000);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x2.setInt(1,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x2.setString(2,y);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x2.setString(3,"red");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x2.setInt(4, 10000);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x1.execute();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x2.execute();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con.close();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}catch(Exception _e){ System.out.println(_e);}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b/>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b/>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b/>
          <w:sz w:val="28"/>
          <w:szCs w:val="28"/>
        </w:rPr>
      </w:pPr>
      <w:r>
        <w:rPr>
          <w:b/>
          <w:sz w:val="28"/>
          <w:szCs w:val="28"/>
          <w:rtl w:val="0"/>
        </w:rPr>
        <w:t>1.7.3 Updating players table when a player buys a land: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b/>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try{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Class.forName("com.mysql.jdbc.Driver");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Connection con=DriverManager.getConnection("jdbc:mysql://localhost:3306/monopoly","root","");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Statement stmt=con.createStatement();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String query = "select landprice from land where lid="+p[turn];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String query1 = "insert into owns values("+turn+","+p[turn]+");";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String query2 = "select pid from owns where lid="+p[turn];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 con.prepareStatement(query).execute();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ResultSet rs=stmt.executeQuery(query);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while(rs.next())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cost=rs.getInt(1);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ResultSet rs1=stmt.executeQuery(query2);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while(rs1.next())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play=rs1.getInt(1);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if(play&gt;-1)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System.out.println("already sold");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else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con.prepareStatement(query1).execute();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con.close();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}catch(Exception ex){ System.out.println(ex);}</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int amt=0;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if(play&gt;-1)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amt=m[turn];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else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m[turn]=m[turn]-cost;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amt=m[turn];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currentStatus.setText("&lt;html&gt;&lt;h2&gt;You bought "+c.C[p[turn]]+"&lt;/h2&gt;");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switch(turn)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case 0 : owns[p[turn]].setBackground(Color.GREEN);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owns[p[turn]].setOpaque(true);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break;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case 1 : owns[p[turn]].setBackground(Color.red);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owns[p[turn]].setOpaque(true);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break;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if(turn==1){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players[turn].setText(y+"("+m[turn]+")");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try{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Class.forName("com.mysql.jdbc.Driver");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Connection con=DriverManager.getConnection("jdbc:mysql://localhost:3306/monopoly","root","");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String query = "update players set amount ="+amt+" where pid=1";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con.prepareStatement(query).execute();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con.close();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}catch(Exception ex){ System.out.println(ex);}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if(turn==0){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players[turn].setText(x+"("+m[turn]+")");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try{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Class.forName("com.mysql.jdbc.Driver");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Connection con=DriverManager.getConnection("jdbc:mysql://localhost:3306/monopoly","root","");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String query = "update players set amount ="+amt+" where pid=0";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con.prepareStatement(query).execute();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con.close();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}catch(Exception ex){ System.out.println(ex);}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b/>
          <w:sz w:val="28"/>
          <w:szCs w:val="28"/>
        </w:rPr>
      </w:pPr>
    </w:p>
    <w:p>
      <w:pPr>
        <w:tabs>
          <w:tab w:val="left" w:pos="360"/>
          <w:tab w:val="right" w:pos="9360"/>
        </w:tabs>
        <w:spacing w:line="240" w:lineRule="auto"/>
        <w:jc w:val="both"/>
        <w:rPr>
          <w:b/>
          <w:sz w:val="28"/>
          <w:szCs w:val="28"/>
        </w:rPr>
      </w:pPr>
      <w:r>
        <w:rPr>
          <w:b/>
          <w:sz w:val="28"/>
          <w:szCs w:val="28"/>
          <w:rtl w:val="0"/>
        </w:rPr>
        <w:t>1.7.4 Updating players table when a player gives rent to the owner of the land:</w:t>
      </w:r>
    </w:p>
    <w:p>
      <w:pPr>
        <w:tabs>
          <w:tab w:val="left" w:pos="360"/>
          <w:tab w:val="right" w:pos="9360"/>
        </w:tabs>
        <w:spacing w:line="240" w:lineRule="auto"/>
        <w:jc w:val="both"/>
        <w:rPr>
          <w:b/>
          <w:sz w:val="28"/>
          <w:szCs w:val="28"/>
        </w:rPr>
      </w:pPr>
    </w:p>
    <w:p>
      <w:pPr>
        <w:tabs>
          <w:tab w:val="left" w:pos="360"/>
          <w:tab w:val="right" w:pos="9360"/>
        </w:tabs>
        <w:spacing w:line="240" w:lineRule="auto"/>
        <w:jc w:val="both"/>
        <w:rPr>
          <w:sz w:val="24"/>
          <w:szCs w:val="24"/>
        </w:rPr>
      </w:pPr>
      <w:r>
        <w:rPr>
          <w:sz w:val="24"/>
          <w:szCs w:val="24"/>
          <w:rtl w:val="0"/>
        </w:rPr>
        <w:t>if(owner[p[turn]]&gt;-1&amp;&amp;owner[p[turn]]!=turn)</w:t>
      </w:r>
    </w:p>
    <w:p>
      <w:pPr>
        <w:tabs>
          <w:tab w:val="left" w:pos="360"/>
          <w:tab w:val="right" w:pos="9360"/>
        </w:tabs>
        <w:spacing w:line="240" w:lineRule="auto"/>
        <w:jc w:val="both"/>
        <w:rPr>
          <w:sz w:val="24"/>
          <w:szCs w:val="24"/>
        </w:rPr>
      </w:pPr>
      <w:r>
        <w:rPr>
          <w:sz w:val="24"/>
          <w:szCs w:val="24"/>
          <w:rtl w:val="0"/>
        </w:rPr>
        <w:t xml:space="preserve">        {</w:t>
      </w:r>
    </w:p>
    <w:p>
      <w:pPr>
        <w:tabs>
          <w:tab w:val="left" w:pos="360"/>
          <w:tab w:val="right" w:pos="9360"/>
        </w:tabs>
        <w:spacing w:line="240" w:lineRule="auto"/>
        <w:jc w:val="both"/>
        <w:rPr>
          <w:sz w:val="24"/>
          <w:szCs w:val="24"/>
        </w:rPr>
      </w:pPr>
      <w:r>
        <w:rPr>
          <w:sz w:val="24"/>
          <w:szCs w:val="24"/>
          <w:rtl w:val="0"/>
        </w:rPr>
        <w:t xml:space="preserve">            buy.setEnabled(false);</w:t>
      </w:r>
    </w:p>
    <w:p>
      <w:pPr>
        <w:tabs>
          <w:tab w:val="left" w:pos="360"/>
          <w:tab w:val="right" w:pos="9360"/>
        </w:tabs>
        <w:spacing w:line="240" w:lineRule="auto"/>
        <w:jc w:val="both"/>
        <w:rPr>
          <w:sz w:val="24"/>
          <w:szCs w:val="24"/>
        </w:rPr>
      </w:pPr>
      <w:r>
        <w:rPr>
          <w:sz w:val="24"/>
          <w:szCs w:val="24"/>
          <w:rtl w:val="0"/>
        </w:rPr>
        <w:t xml:space="preserve">            m[turn]=m[turn]-rent;</w:t>
      </w:r>
    </w:p>
    <w:p>
      <w:pPr>
        <w:tabs>
          <w:tab w:val="left" w:pos="360"/>
          <w:tab w:val="right" w:pos="9360"/>
        </w:tabs>
        <w:spacing w:line="240" w:lineRule="auto"/>
        <w:jc w:val="both"/>
        <w:rPr>
          <w:sz w:val="24"/>
          <w:szCs w:val="24"/>
        </w:rPr>
      </w:pPr>
      <w:r>
        <w:rPr>
          <w:sz w:val="24"/>
          <w:szCs w:val="24"/>
          <w:rtl w:val="0"/>
        </w:rPr>
        <w:t xml:space="preserve">            amt=m[turn];</w:t>
      </w:r>
    </w:p>
    <w:p>
      <w:pPr>
        <w:tabs>
          <w:tab w:val="left" w:pos="360"/>
          <w:tab w:val="right" w:pos="9360"/>
        </w:tabs>
        <w:spacing w:line="240" w:lineRule="auto"/>
        <w:jc w:val="both"/>
        <w:rPr>
          <w:sz w:val="24"/>
          <w:szCs w:val="24"/>
        </w:rPr>
      </w:pPr>
      <w:r>
        <w:rPr>
          <w:sz w:val="24"/>
          <w:szCs w:val="24"/>
          <w:rtl w:val="0"/>
        </w:rPr>
        <w:t xml:space="preserve">            m[play]=m[play]+rent;</w:t>
      </w:r>
    </w:p>
    <w:p>
      <w:pPr>
        <w:tabs>
          <w:tab w:val="left" w:pos="360"/>
          <w:tab w:val="right" w:pos="9360"/>
        </w:tabs>
        <w:spacing w:line="240" w:lineRule="auto"/>
        <w:jc w:val="both"/>
        <w:rPr>
          <w:sz w:val="24"/>
          <w:szCs w:val="24"/>
        </w:rPr>
      </w:pPr>
      <w:r>
        <w:rPr>
          <w:sz w:val="24"/>
          <w:szCs w:val="24"/>
          <w:rtl w:val="0"/>
        </w:rPr>
        <w:t xml:space="preserve">            what="&lt;br&gt;you paid Rs"+rent+" to "+name[play]+" as rent";</w:t>
      </w:r>
    </w:p>
    <w:p>
      <w:pPr>
        <w:tabs>
          <w:tab w:val="left" w:pos="360"/>
          <w:tab w:val="right" w:pos="9360"/>
        </w:tabs>
        <w:spacing w:line="240" w:lineRule="auto"/>
        <w:jc w:val="both"/>
        <w:rPr>
          <w:sz w:val="24"/>
          <w:szCs w:val="24"/>
        </w:rPr>
      </w:pPr>
      <w:r>
        <w:rPr>
          <w:sz w:val="24"/>
          <w:szCs w:val="24"/>
          <w:rtl w:val="0"/>
        </w:rPr>
        <w:t xml:space="preserve">            // what="";</w:t>
      </w:r>
    </w:p>
    <w:p>
      <w:pPr>
        <w:tabs>
          <w:tab w:val="left" w:pos="360"/>
          <w:tab w:val="right" w:pos="9360"/>
        </w:tabs>
        <w:spacing w:line="240" w:lineRule="auto"/>
        <w:jc w:val="both"/>
        <w:rPr>
          <w:sz w:val="24"/>
          <w:szCs w:val="24"/>
        </w:rPr>
      </w:pPr>
      <w:r>
        <w:rPr>
          <w:sz w:val="24"/>
          <w:szCs w:val="24"/>
          <w:rtl w:val="0"/>
        </w:rPr>
        <w:t xml:space="preserve">        }</w:t>
      </w:r>
    </w:p>
    <w:p>
      <w:pPr>
        <w:tabs>
          <w:tab w:val="left" w:pos="360"/>
          <w:tab w:val="right" w:pos="9360"/>
        </w:tabs>
        <w:spacing w:line="240" w:lineRule="auto"/>
        <w:jc w:val="both"/>
        <w:rPr>
          <w:sz w:val="24"/>
          <w:szCs w:val="24"/>
        </w:rPr>
      </w:pPr>
    </w:p>
    <w:p>
      <w:pPr>
        <w:tabs>
          <w:tab w:val="left" w:pos="360"/>
          <w:tab w:val="right" w:pos="9360"/>
        </w:tabs>
        <w:spacing w:line="240" w:lineRule="auto"/>
        <w:jc w:val="both"/>
        <w:rPr>
          <w:sz w:val="24"/>
          <w:szCs w:val="24"/>
        </w:rPr>
      </w:pPr>
    </w:p>
    <w:p>
      <w:pPr>
        <w:tabs>
          <w:tab w:val="left" w:pos="360"/>
          <w:tab w:val="right" w:pos="9360"/>
        </w:tabs>
        <w:spacing w:line="240" w:lineRule="auto"/>
        <w:jc w:val="both"/>
        <w:rPr>
          <w:b/>
          <w:sz w:val="28"/>
          <w:szCs w:val="28"/>
        </w:rPr>
      </w:pPr>
      <w:r>
        <w:rPr>
          <w:b/>
          <w:sz w:val="28"/>
          <w:szCs w:val="28"/>
          <w:rtl w:val="0"/>
        </w:rPr>
        <w:t>1.7.5 Queries related to Chance table:</w:t>
      </w:r>
    </w:p>
    <w:p>
      <w:pPr>
        <w:tabs>
          <w:tab w:val="left" w:pos="360"/>
          <w:tab w:val="right" w:pos="9360"/>
        </w:tabs>
        <w:spacing w:line="240" w:lineRule="auto"/>
        <w:jc w:val="both"/>
        <w:rPr>
          <w:b/>
          <w:sz w:val="28"/>
          <w:szCs w:val="28"/>
        </w:rPr>
      </w:pPr>
    </w:p>
    <w:p>
      <w:pPr>
        <w:tabs>
          <w:tab w:val="left" w:pos="360"/>
          <w:tab w:val="right" w:pos="9360"/>
        </w:tabs>
        <w:spacing w:line="240" w:lineRule="auto"/>
        <w:jc w:val="both"/>
        <w:rPr>
          <w:sz w:val="24"/>
          <w:szCs w:val="24"/>
        </w:rPr>
      </w:pPr>
      <w:r>
        <w:rPr>
          <w:sz w:val="24"/>
          <w:szCs w:val="24"/>
          <w:rtl w:val="0"/>
        </w:rPr>
        <w:t>chance(task,turn,m,players);   //function call for chance</w:t>
      </w:r>
    </w:p>
    <w:p>
      <w:pPr>
        <w:tabs>
          <w:tab w:val="left" w:pos="360"/>
          <w:tab w:val="right" w:pos="9360"/>
        </w:tabs>
        <w:spacing w:line="240" w:lineRule="auto"/>
        <w:jc w:val="both"/>
        <w:rPr>
          <w:sz w:val="24"/>
          <w:szCs w:val="24"/>
        </w:rPr>
      </w:pPr>
      <w:r>
        <w:rPr>
          <w:sz w:val="24"/>
          <w:szCs w:val="24"/>
          <w:rtl w:val="0"/>
        </w:rPr>
        <w:t>switch(task)</w:t>
      </w:r>
    </w:p>
    <w:p>
      <w:pPr>
        <w:tabs>
          <w:tab w:val="left" w:pos="360"/>
          <w:tab w:val="right" w:pos="9360"/>
        </w:tabs>
        <w:spacing w:line="240" w:lineRule="auto"/>
        <w:jc w:val="both"/>
        <w:rPr>
          <w:sz w:val="24"/>
          <w:szCs w:val="24"/>
        </w:rPr>
      </w:pPr>
      <w:r>
        <w:rPr>
          <w:sz w:val="24"/>
          <w:szCs w:val="24"/>
          <w:rtl w:val="0"/>
        </w:rPr>
        <w:t>{</w:t>
      </w:r>
    </w:p>
    <w:p>
      <w:pPr>
        <w:tabs>
          <w:tab w:val="left" w:pos="360"/>
          <w:tab w:val="right" w:pos="9360"/>
        </w:tabs>
        <w:spacing w:line="240" w:lineRule="auto"/>
        <w:jc w:val="both"/>
        <w:rPr>
          <w:sz w:val="24"/>
          <w:szCs w:val="24"/>
        </w:rPr>
      </w:pPr>
      <w:r>
        <w:rPr>
          <w:sz w:val="24"/>
          <w:szCs w:val="24"/>
          <w:rtl w:val="0"/>
        </w:rPr>
        <w:tab/>
      </w:r>
      <w:r>
        <w:rPr>
          <w:sz w:val="24"/>
          <w:szCs w:val="24"/>
          <w:rtl w:val="0"/>
        </w:rPr>
        <w:t>……</w:t>
      </w:r>
    </w:p>
    <w:p>
      <w:pPr>
        <w:tabs>
          <w:tab w:val="left" w:pos="360"/>
          <w:tab w:val="right" w:pos="9360"/>
        </w:tabs>
        <w:spacing w:line="240" w:lineRule="auto"/>
        <w:jc w:val="both"/>
        <w:rPr>
          <w:sz w:val="24"/>
          <w:szCs w:val="24"/>
        </w:rPr>
      </w:pPr>
      <w:r>
        <w:rPr>
          <w:sz w:val="24"/>
          <w:szCs w:val="24"/>
          <w:rtl w:val="0"/>
        </w:rPr>
        <w:tab/>
      </w:r>
      <w:r>
        <w:rPr>
          <w:sz w:val="24"/>
          <w:szCs w:val="24"/>
          <w:rtl w:val="0"/>
        </w:rPr>
        <w:t>case 102:   m[turn]=m[turn]-250;</w:t>
      </w:r>
    </w:p>
    <w:p>
      <w:pPr>
        <w:tabs>
          <w:tab w:val="left" w:pos="360"/>
          <w:tab w:val="right" w:pos="9360"/>
        </w:tabs>
        <w:spacing w:line="240" w:lineRule="auto"/>
        <w:jc w:val="both"/>
        <w:rPr>
          <w:sz w:val="24"/>
          <w:szCs w:val="24"/>
        </w:rPr>
      </w:pPr>
      <w:r>
        <w:rPr>
          <w:sz w:val="24"/>
          <w:szCs w:val="24"/>
          <w:rtl w:val="0"/>
        </w:rPr>
        <w:t xml:space="preserve">                        try{  </w:t>
      </w:r>
    </w:p>
    <w:p>
      <w:pPr>
        <w:tabs>
          <w:tab w:val="left" w:pos="360"/>
          <w:tab w:val="right" w:pos="9360"/>
        </w:tabs>
        <w:spacing w:line="240" w:lineRule="auto"/>
        <w:jc w:val="both"/>
        <w:rPr>
          <w:sz w:val="24"/>
          <w:szCs w:val="24"/>
        </w:rPr>
      </w:pPr>
      <w:r>
        <w:rPr>
          <w:sz w:val="24"/>
          <w:szCs w:val="24"/>
          <w:rtl w:val="0"/>
        </w:rPr>
        <w:t xml:space="preserve">                        Class.forName("com.mysql.jdbc.Driver");  </w:t>
      </w:r>
    </w:p>
    <w:p>
      <w:pPr>
        <w:tabs>
          <w:tab w:val="left" w:pos="360"/>
          <w:tab w:val="right" w:pos="9360"/>
        </w:tabs>
        <w:spacing w:line="240" w:lineRule="auto"/>
        <w:jc w:val="both"/>
        <w:rPr>
          <w:sz w:val="24"/>
          <w:szCs w:val="24"/>
        </w:rPr>
      </w:pPr>
      <w:r>
        <w:rPr>
          <w:sz w:val="24"/>
          <w:szCs w:val="24"/>
          <w:rtl w:val="0"/>
        </w:rPr>
        <w:t xml:space="preserve">                        </w:t>
      </w:r>
    </w:p>
    <w:p>
      <w:pPr>
        <w:tabs>
          <w:tab w:val="left" w:pos="360"/>
          <w:tab w:val="right" w:pos="9360"/>
        </w:tabs>
        <w:spacing w:line="240" w:lineRule="auto"/>
        <w:jc w:val="both"/>
        <w:rPr>
          <w:sz w:val="24"/>
          <w:szCs w:val="24"/>
        </w:rPr>
      </w:pPr>
      <w:r>
        <w:rPr>
          <w:sz w:val="24"/>
          <w:szCs w:val="24"/>
          <w:rtl w:val="0"/>
        </w:rPr>
        <w:t xml:space="preserve">                        Connection con;</w:t>
      </w:r>
    </w:p>
    <w:p>
      <w:pPr>
        <w:tabs>
          <w:tab w:val="left" w:pos="360"/>
          <w:tab w:val="right" w:pos="9360"/>
        </w:tabs>
        <w:spacing w:line="240" w:lineRule="auto"/>
        <w:jc w:val="both"/>
        <w:rPr>
          <w:sz w:val="24"/>
          <w:szCs w:val="24"/>
        </w:rPr>
      </w:pPr>
      <w:r>
        <w:rPr>
          <w:sz w:val="24"/>
          <w:szCs w:val="24"/>
          <w:rtl w:val="0"/>
        </w:rPr>
        <w:t xml:space="preserve">con=DriverManager.getConnection("jdbc:mysql://localhost:3306/monopoly","root",""); </w:t>
      </w:r>
    </w:p>
    <w:p>
      <w:pPr>
        <w:tabs>
          <w:tab w:val="left" w:pos="360"/>
          <w:tab w:val="right" w:pos="9360"/>
        </w:tabs>
        <w:spacing w:line="240" w:lineRule="auto"/>
        <w:jc w:val="both"/>
        <w:rPr>
          <w:sz w:val="24"/>
          <w:szCs w:val="24"/>
        </w:rPr>
      </w:pPr>
      <w:r>
        <w:rPr>
          <w:sz w:val="24"/>
          <w:szCs w:val="24"/>
          <w:rtl w:val="0"/>
        </w:rPr>
        <w:t xml:space="preserve">                        String query="update players set amount="+m[turn]+" where pid="+turn;</w:t>
      </w:r>
    </w:p>
    <w:p>
      <w:pPr>
        <w:tabs>
          <w:tab w:val="left" w:pos="360"/>
          <w:tab w:val="right" w:pos="9360"/>
        </w:tabs>
        <w:spacing w:line="240" w:lineRule="auto"/>
        <w:jc w:val="both"/>
        <w:rPr>
          <w:sz w:val="24"/>
          <w:szCs w:val="24"/>
        </w:rPr>
      </w:pPr>
      <w:r>
        <w:rPr>
          <w:sz w:val="24"/>
          <w:szCs w:val="24"/>
          <w:rtl w:val="0"/>
        </w:rPr>
        <w:t xml:space="preserve">                        con.prepareStatement(query).execute();  </w:t>
      </w:r>
    </w:p>
    <w:p>
      <w:pPr>
        <w:tabs>
          <w:tab w:val="left" w:pos="360"/>
          <w:tab w:val="right" w:pos="9360"/>
        </w:tabs>
        <w:spacing w:line="240" w:lineRule="auto"/>
        <w:jc w:val="both"/>
        <w:rPr>
          <w:sz w:val="24"/>
          <w:szCs w:val="24"/>
        </w:rPr>
      </w:pPr>
      <w:r>
        <w:rPr>
          <w:sz w:val="24"/>
          <w:szCs w:val="24"/>
          <w:rtl w:val="0"/>
        </w:rPr>
        <w:t xml:space="preserve">                        con.close();</w:t>
      </w:r>
    </w:p>
    <w:p>
      <w:pPr>
        <w:tabs>
          <w:tab w:val="left" w:pos="360"/>
          <w:tab w:val="right" w:pos="9360"/>
        </w:tabs>
        <w:spacing w:line="240" w:lineRule="auto"/>
        <w:jc w:val="both"/>
        <w:rPr>
          <w:sz w:val="24"/>
          <w:szCs w:val="24"/>
        </w:rPr>
      </w:pPr>
      <w:r>
        <w:rPr>
          <w:sz w:val="24"/>
          <w:szCs w:val="24"/>
          <w:rtl w:val="0"/>
        </w:rPr>
        <w:t xml:space="preserve">                        players[turn].setText(name[turn]+"("+m[turn]+")");</w:t>
      </w:r>
    </w:p>
    <w:p>
      <w:pPr>
        <w:tabs>
          <w:tab w:val="left" w:pos="360"/>
          <w:tab w:val="right" w:pos="9360"/>
        </w:tabs>
        <w:spacing w:line="240" w:lineRule="auto"/>
        <w:jc w:val="both"/>
        <w:rPr>
          <w:sz w:val="24"/>
          <w:szCs w:val="24"/>
        </w:rPr>
      </w:pPr>
      <w:r>
        <w:rPr>
          <w:sz w:val="24"/>
          <w:szCs w:val="24"/>
          <w:rtl w:val="0"/>
        </w:rPr>
        <w:t xml:space="preserve">                </w:t>
      </w:r>
    </w:p>
    <w:p>
      <w:pPr>
        <w:tabs>
          <w:tab w:val="left" w:pos="360"/>
          <w:tab w:val="right" w:pos="9360"/>
        </w:tabs>
        <w:spacing w:line="240" w:lineRule="auto"/>
        <w:jc w:val="both"/>
        <w:rPr>
          <w:sz w:val="24"/>
          <w:szCs w:val="24"/>
        </w:rPr>
      </w:pPr>
      <w:r>
        <w:rPr>
          <w:sz w:val="24"/>
          <w:szCs w:val="24"/>
          <w:rtl w:val="0"/>
        </w:rPr>
        <w:t xml:space="preserve">                        }catch(Exception ex){ System.out.println(ex);} </w:t>
      </w:r>
    </w:p>
    <w:p>
      <w:pPr>
        <w:tabs>
          <w:tab w:val="left" w:pos="360"/>
          <w:tab w:val="right" w:pos="9360"/>
        </w:tabs>
        <w:spacing w:line="240" w:lineRule="auto"/>
        <w:jc w:val="both"/>
        <w:rPr>
          <w:sz w:val="24"/>
          <w:szCs w:val="24"/>
        </w:rPr>
      </w:pPr>
      <w:r>
        <w:rPr>
          <w:sz w:val="24"/>
          <w:szCs w:val="24"/>
          <w:rtl w:val="0"/>
        </w:rPr>
        <w:tab/>
      </w:r>
      <w:r>
        <w:rPr>
          <w:sz w:val="24"/>
          <w:szCs w:val="24"/>
          <w:rtl w:val="0"/>
        </w:rPr>
        <w:tab/>
      </w:r>
      <w:r>
        <w:rPr>
          <w:sz w:val="24"/>
          <w:szCs w:val="24"/>
          <w:rtl w:val="0"/>
        </w:rPr>
        <w:tab/>
      </w:r>
      <w:r>
        <w:rPr>
          <w:sz w:val="24"/>
          <w:szCs w:val="24"/>
          <w:rtl w:val="0"/>
        </w:rPr>
        <w:t>break;</w:t>
      </w:r>
    </w:p>
    <w:p>
      <w:pPr>
        <w:tabs>
          <w:tab w:val="left" w:pos="360"/>
          <w:tab w:val="right" w:pos="9360"/>
        </w:tabs>
        <w:spacing w:line="240" w:lineRule="auto"/>
        <w:jc w:val="both"/>
        <w:rPr>
          <w:sz w:val="24"/>
          <w:szCs w:val="24"/>
        </w:rPr>
      </w:pPr>
      <w:r>
        <w:rPr>
          <w:sz w:val="24"/>
          <w:szCs w:val="24"/>
          <w:rtl w:val="0"/>
        </w:rPr>
        <w:t>…….</w:t>
      </w:r>
    </w:p>
    <w:p>
      <w:pPr>
        <w:tabs>
          <w:tab w:val="left" w:pos="360"/>
          <w:tab w:val="right" w:pos="9360"/>
        </w:tabs>
        <w:spacing w:line="240" w:lineRule="auto"/>
        <w:jc w:val="both"/>
        <w:rPr>
          <w:sz w:val="24"/>
          <w:szCs w:val="24"/>
        </w:rPr>
      </w:pPr>
    </w:p>
    <w:p>
      <w:pPr>
        <w:tabs>
          <w:tab w:val="left" w:pos="360"/>
          <w:tab w:val="right" w:pos="9360"/>
        </w:tabs>
        <w:spacing w:line="240" w:lineRule="auto"/>
        <w:jc w:val="both"/>
        <w:rPr>
          <w:sz w:val="24"/>
          <w:szCs w:val="24"/>
        </w:rPr>
      </w:pPr>
      <w:r>
        <w:rPr>
          <w:sz w:val="24"/>
          <w:szCs w:val="24"/>
          <w:rtl w:val="0"/>
        </w:rPr>
        <w:t>}</w:t>
      </w:r>
    </w:p>
    <w:p>
      <w:pPr>
        <w:tabs>
          <w:tab w:val="left" w:pos="360"/>
          <w:tab w:val="right" w:pos="9360"/>
        </w:tabs>
        <w:spacing w:line="240" w:lineRule="auto"/>
        <w:jc w:val="both"/>
        <w:rPr>
          <w:b/>
          <w:sz w:val="28"/>
          <w:szCs w:val="28"/>
        </w:rPr>
      </w:pPr>
    </w:p>
    <w:p>
      <w:pPr>
        <w:tabs>
          <w:tab w:val="left" w:pos="360"/>
          <w:tab w:val="right" w:pos="9360"/>
        </w:tabs>
        <w:spacing w:line="240" w:lineRule="auto"/>
        <w:jc w:val="both"/>
        <w:rPr>
          <w:b/>
          <w:sz w:val="28"/>
          <w:szCs w:val="28"/>
        </w:rPr>
      </w:pPr>
      <w:r>
        <w:rPr>
          <w:b/>
          <w:sz w:val="28"/>
          <w:szCs w:val="28"/>
          <w:rtl w:val="0"/>
        </w:rPr>
        <w:t>1.7.6 Queries related to CommunityChest table:</w:t>
      </w:r>
    </w:p>
    <w:p>
      <w:pPr>
        <w:tabs>
          <w:tab w:val="left" w:pos="360"/>
          <w:tab w:val="right" w:pos="9360"/>
        </w:tabs>
        <w:spacing w:line="240" w:lineRule="auto"/>
        <w:jc w:val="both"/>
        <w:rPr>
          <w:b/>
          <w:sz w:val="28"/>
          <w:szCs w:val="28"/>
        </w:rPr>
      </w:pPr>
    </w:p>
    <w:p>
      <w:pPr>
        <w:tabs>
          <w:tab w:val="left" w:pos="360"/>
          <w:tab w:val="right" w:pos="9360"/>
        </w:tabs>
        <w:spacing w:line="240" w:lineRule="auto"/>
        <w:jc w:val="both"/>
        <w:rPr>
          <w:sz w:val="24"/>
          <w:szCs w:val="24"/>
        </w:rPr>
      </w:pPr>
      <w:r>
        <w:rPr>
          <w:sz w:val="24"/>
          <w:szCs w:val="24"/>
          <w:rtl w:val="0"/>
        </w:rPr>
        <w:t>communityChest(task,turn,m,players);   //function call for chance</w:t>
      </w:r>
    </w:p>
    <w:p>
      <w:pPr>
        <w:tabs>
          <w:tab w:val="left" w:pos="360"/>
          <w:tab w:val="right" w:pos="9360"/>
        </w:tabs>
        <w:spacing w:line="240" w:lineRule="auto"/>
        <w:jc w:val="both"/>
        <w:rPr>
          <w:sz w:val="24"/>
          <w:szCs w:val="24"/>
        </w:rPr>
      </w:pPr>
      <w:r>
        <w:rPr>
          <w:sz w:val="24"/>
          <w:szCs w:val="24"/>
          <w:rtl w:val="0"/>
        </w:rPr>
        <w:t>switch(task)</w:t>
      </w:r>
    </w:p>
    <w:p>
      <w:pPr>
        <w:tabs>
          <w:tab w:val="left" w:pos="360"/>
          <w:tab w:val="right" w:pos="9360"/>
        </w:tabs>
        <w:spacing w:line="240" w:lineRule="auto"/>
        <w:jc w:val="both"/>
        <w:rPr>
          <w:sz w:val="24"/>
          <w:szCs w:val="24"/>
        </w:rPr>
      </w:pPr>
      <w:r>
        <w:rPr>
          <w:sz w:val="24"/>
          <w:szCs w:val="24"/>
          <w:rtl w:val="0"/>
        </w:rPr>
        <w:t>{</w:t>
      </w:r>
    </w:p>
    <w:p>
      <w:pPr>
        <w:tabs>
          <w:tab w:val="left" w:pos="360"/>
          <w:tab w:val="right" w:pos="9360"/>
        </w:tabs>
        <w:spacing w:line="240" w:lineRule="auto"/>
        <w:jc w:val="both"/>
        <w:rPr>
          <w:sz w:val="24"/>
          <w:szCs w:val="24"/>
        </w:rPr>
      </w:pPr>
      <w:r>
        <w:rPr>
          <w:sz w:val="24"/>
          <w:szCs w:val="24"/>
          <w:rtl w:val="0"/>
        </w:rPr>
        <w:tab/>
      </w:r>
      <w:r>
        <w:rPr>
          <w:sz w:val="24"/>
          <w:szCs w:val="24"/>
          <w:rtl w:val="0"/>
        </w:rPr>
        <w:t>……</w:t>
      </w:r>
    </w:p>
    <w:p>
      <w:pPr>
        <w:tabs>
          <w:tab w:val="left" w:pos="360"/>
          <w:tab w:val="right" w:pos="9360"/>
        </w:tabs>
        <w:spacing w:line="240" w:lineRule="auto"/>
        <w:jc w:val="both"/>
        <w:rPr>
          <w:sz w:val="24"/>
          <w:szCs w:val="24"/>
        </w:rPr>
      </w:pPr>
      <w:r>
        <w:rPr>
          <w:sz w:val="24"/>
          <w:szCs w:val="24"/>
          <w:rtl w:val="0"/>
        </w:rPr>
        <w:tab/>
      </w:r>
      <w:r>
        <w:rPr>
          <w:sz w:val="24"/>
          <w:szCs w:val="24"/>
          <w:rtl w:val="0"/>
        </w:rPr>
        <w:t>case 103:   m[turn]=m[turn]-1000;</w:t>
      </w:r>
    </w:p>
    <w:p>
      <w:pPr>
        <w:tabs>
          <w:tab w:val="left" w:pos="360"/>
          <w:tab w:val="right" w:pos="9360"/>
        </w:tabs>
        <w:spacing w:line="240" w:lineRule="auto"/>
        <w:jc w:val="both"/>
        <w:rPr>
          <w:sz w:val="24"/>
          <w:szCs w:val="24"/>
        </w:rPr>
      </w:pPr>
      <w:r>
        <w:rPr>
          <w:sz w:val="24"/>
          <w:szCs w:val="24"/>
          <w:rtl w:val="0"/>
        </w:rPr>
        <w:t xml:space="preserve">                        try{  </w:t>
      </w:r>
    </w:p>
    <w:p>
      <w:pPr>
        <w:tabs>
          <w:tab w:val="left" w:pos="360"/>
          <w:tab w:val="right" w:pos="9360"/>
        </w:tabs>
        <w:spacing w:line="240" w:lineRule="auto"/>
        <w:jc w:val="both"/>
        <w:rPr>
          <w:sz w:val="24"/>
          <w:szCs w:val="24"/>
        </w:rPr>
      </w:pPr>
      <w:r>
        <w:rPr>
          <w:sz w:val="24"/>
          <w:szCs w:val="24"/>
          <w:rtl w:val="0"/>
        </w:rPr>
        <w:t xml:space="preserve">                        Class.forName("com.mysql.jdbc.Driver");  </w:t>
      </w:r>
    </w:p>
    <w:p>
      <w:pPr>
        <w:tabs>
          <w:tab w:val="left" w:pos="360"/>
          <w:tab w:val="right" w:pos="9360"/>
        </w:tabs>
        <w:spacing w:line="240" w:lineRule="auto"/>
        <w:jc w:val="both"/>
        <w:rPr>
          <w:sz w:val="24"/>
          <w:szCs w:val="24"/>
        </w:rPr>
      </w:pPr>
      <w:r>
        <w:rPr>
          <w:sz w:val="24"/>
          <w:szCs w:val="24"/>
          <w:rtl w:val="0"/>
        </w:rPr>
        <w:t xml:space="preserve">                        </w:t>
      </w:r>
    </w:p>
    <w:p>
      <w:pPr>
        <w:tabs>
          <w:tab w:val="left" w:pos="360"/>
          <w:tab w:val="right" w:pos="9360"/>
        </w:tabs>
        <w:spacing w:line="240" w:lineRule="auto"/>
        <w:jc w:val="both"/>
        <w:rPr>
          <w:sz w:val="24"/>
          <w:szCs w:val="24"/>
        </w:rPr>
      </w:pPr>
      <w:r>
        <w:rPr>
          <w:sz w:val="24"/>
          <w:szCs w:val="24"/>
          <w:rtl w:val="0"/>
        </w:rPr>
        <w:t xml:space="preserve">                        Connection con=DriverManager.getConnection("jdbc:mysql://localhost:3306/monopoly","root","");</w:t>
      </w:r>
    </w:p>
    <w:p>
      <w:pPr>
        <w:tabs>
          <w:tab w:val="left" w:pos="360"/>
          <w:tab w:val="right" w:pos="9360"/>
        </w:tabs>
        <w:spacing w:line="240" w:lineRule="auto"/>
        <w:jc w:val="both"/>
        <w:rPr>
          <w:sz w:val="24"/>
          <w:szCs w:val="24"/>
        </w:rPr>
      </w:pPr>
      <w:r>
        <w:rPr>
          <w:sz w:val="24"/>
          <w:szCs w:val="24"/>
          <w:rtl w:val="0"/>
        </w:rPr>
        <w:t xml:space="preserve">                        String query="update players set amount="+m[turn]+" where pid="+turn; </w:t>
      </w:r>
    </w:p>
    <w:p>
      <w:pPr>
        <w:tabs>
          <w:tab w:val="left" w:pos="360"/>
          <w:tab w:val="right" w:pos="9360"/>
        </w:tabs>
        <w:spacing w:line="240" w:lineRule="auto"/>
        <w:jc w:val="both"/>
        <w:rPr>
          <w:sz w:val="24"/>
          <w:szCs w:val="24"/>
        </w:rPr>
      </w:pPr>
      <w:r>
        <w:rPr>
          <w:sz w:val="24"/>
          <w:szCs w:val="24"/>
          <w:rtl w:val="0"/>
        </w:rPr>
        <w:t xml:space="preserve">                        con.prepareStatement(query).execute();  </w:t>
      </w:r>
    </w:p>
    <w:p>
      <w:pPr>
        <w:tabs>
          <w:tab w:val="left" w:pos="360"/>
          <w:tab w:val="right" w:pos="9360"/>
        </w:tabs>
        <w:spacing w:line="240" w:lineRule="auto"/>
        <w:jc w:val="both"/>
        <w:rPr>
          <w:sz w:val="24"/>
          <w:szCs w:val="24"/>
        </w:rPr>
      </w:pPr>
      <w:r>
        <w:rPr>
          <w:sz w:val="24"/>
          <w:szCs w:val="24"/>
          <w:rtl w:val="0"/>
        </w:rPr>
        <w:t xml:space="preserve">                        con.close();</w:t>
      </w:r>
    </w:p>
    <w:p>
      <w:pPr>
        <w:tabs>
          <w:tab w:val="left" w:pos="360"/>
          <w:tab w:val="right" w:pos="9360"/>
        </w:tabs>
        <w:spacing w:line="240" w:lineRule="auto"/>
        <w:jc w:val="both"/>
        <w:rPr>
          <w:sz w:val="24"/>
          <w:szCs w:val="24"/>
        </w:rPr>
      </w:pPr>
      <w:r>
        <w:rPr>
          <w:sz w:val="24"/>
          <w:szCs w:val="24"/>
          <w:rtl w:val="0"/>
        </w:rPr>
        <w:t xml:space="preserve">                        players[turn].setText(name[turn]+"("+m[turn]+")");</w:t>
      </w:r>
    </w:p>
    <w:p>
      <w:pPr>
        <w:tabs>
          <w:tab w:val="left" w:pos="360"/>
          <w:tab w:val="right" w:pos="9360"/>
        </w:tabs>
        <w:spacing w:line="240" w:lineRule="auto"/>
        <w:jc w:val="both"/>
        <w:rPr>
          <w:sz w:val="24"/>
          <w:szCs w:val="24"/>
        </w:rPr>
      </w:pPr>
      <w:r>
        <w:rPr>
          <w:sz w:val="24"/>
          <w:szCs w:val="24"/>
          <w:rtl w:val="0"/>
        </w:rPr>
        <w:t xml:space="preserve">                </w:t>
      </w:r>
    </w:p>
    <w:p>
      <w:pPr>
        <w:tabs>
          <w:tab w:val="left" w:pos="360"/>
          <w:tab w:val="right" w:pos="9360"/>
        </w:tabs>
        <w:spacing w:line="240" w:lineRule="auto"/>
        <w:jc w:val="both"/>
        <w:rPr>
          <w:sz w:val="24"/>
          <w:szCs w:val="24"/>
        </w:rPr>
      </w:pPr>
      <w:r>
        <w:rPr>
          <w:sz w:val="24"/>
          <w:szCs w:val="24"/>
          <w:rtl w:val="0"/>
        </w:rPr>
        <w:t xml:space="preserve">                        }catch(Exception ex){ System.out.println(ex);}</w:t>
      </w:r>
    </w:p>
    <w:p>
      <w:pPr>
        <w:tabs>
          <w:tab w:val="left" w:pos="360"/>
          <w:tab w:val="right" w:pos="9360"/>
        </w:tabs>
        <w:spacing w:line="240" w:lineRule="auto"/>
        <w:jc w:val="both"/>
        <w:rPr>
          <w:sz w:val="24"/>
          <w:szCs w:val="24"/>
        </w:rPr>
      </w:pPr>
      <w:r>
        <w:rPr>
          <w:sz w:val="24"/>
          <w:szCs w:val="24"/>
          <w:rtl w:val="0"/>
        </w:rPr>
        <w:tab/>
      </w:r>
      <w:r>
        <w:rPr>
          <w:sz w:val="24"/>
          <w:szCs w:val="24"/>
          <w:rtl w:val="0"/>
        </w:rPr>
        <w:tab/>
      </w:r>
      <w:r>
        <w:rPr>
          <w:sz w:val="24"/>
          <w:szCs w:val="24"/>
          <w:rtl w:val="0"/>
        </w:rPr>
        <w:tab/>
      </w:r>
      <w:r>
        <w:rPr>
          <w:sz w:val="24"/>
          <w:szCs w:val="24"/>
          <w:rtl w:val="0"/>
        </w:rPr>
        <w:t>break;</w:t>
      </w:r>
    </w:p>
    <w:p>
      <w:pPr>
        <w:tabs>
          <w:tab w:val="left" w:pos="360"/>
          <w:tab w:val="right" w:pos="9360"/>
        </w:tabs>
        <w:spacing w:line="240" w:lineRule="auto"/>
        <w:jc w:val="both"/>
        <w:rPr>
          <w:sz w:val="24"/>
          <w:szCs w:val="24"/>
        </w:rPr>
      </w:pPr>
      <w:r>
        <w:rPr>
          <w:sz w:val="24"/>
          <w:szCs w:val="24"/>
          <w:rtl w:val="0"/>
        </w:rPr>
        <w:t>…….</w:t>
      </w:r>
    </w:p>
    <w:p>
      <w:pPr>
        <w:tabs>
          <w:tab w:val="left" w:pos="360"/>
          <w:tab w:val="right" w:pos="9360"/>
        </w:tabs>
        <w:spacing w:line="240" w:lineRule="auto"/>
        <w:jc w:val="both"/>
        <w:rPr>
          <w:sz w:val="24"/>
          <w:szCs w:val="24"/>
        </w:rPr>
      </w:pPr>
    </w:p>
    <w:p>
      <w:pPr>
        <w:tabs>
          <w:tab w:val="left" w:pos="360"/>
          <w:tab w:val="right" w:pos="9360"/>
        </w:tabs>
        <w:spacing w:line="240" w:lineRule="auto"/>
        <w:jc w:val="both"/>
        <w:rPr>
          <w:sz w:val="24"/>
          <w:szCs w:val="24"/>
        </w:rPr>
      </w:pPr>
      <w:r>
        <w:rPr>
          <w:sz w:val="24"/>
          <w:szCs w:val="24"/>
          <w:rtl w:val="0"/>
        </w:rPr>
        <w:t>}</w:t>
      </w:r>
    </w:p>
    <w:p>
      <w:pPr>
        <w:tabs>
          <w:tab w:val="left" w:pos="360"/>
          <w:tab w:val="right" w:pos="9360"/>
        </w:tabs>
        <w:spacing w:line="240" w:lineRule="auto"/>
        <w:jc w:val="both"/>
        <w:rPr>
          <w:b/>
          <w:sz w:val="28"/>
          <w:szCs w:val="28"/>
        </w:rPr>
      </w:pPr>
    </w:p>
    <w:p>
      <w:pPr>
        <w:tabs>
          <w:tab w:val="left" w:pos="360"/>
          <w:tab w:val="right" w:pos="9360"/>
        </w:tabs>
        <w:spacing w:line="240" w:lineRule="auto"/>
        <w:jc w:val="both"/>
        <w:rPr>
          <w:b/>
          <w:sz w:val="28"/>
          <w:szCs w:val="28"/>
        </w:rPr>
      </w:pPr>
    </w:p>
    <w:p>
      <w:pPr>
        <w:tabs>
          <w:tab w:val="left" w:pos="360"/>
          <w:tab w:val="right" w:pos="9360"/>
        </w:tabs>
        <w:spacing w:line="240" w:lineRule="auto"/>
        <w:jc w:val="both"/>
        <w:rPr>
          <w:b/>
          <w:sz w:val="28"/>
          <w:szCs w:val="28"/>
        </w:rPr>
      </w:pPr>
      <w:r>
        <w:rPr>
          <w:b/>
          <w:sz w:val="28"/>
          <w:szCs w:val="28"/>
          <w:rtl w:val="0"/>
        </w:rPr>
        <w:t>1.7.7 Dynamic update of moves table after each players turn: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b/>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try{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Class.forName("com.mysql.jdbc.Driver");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Connection con=DriverManager.getConnection("jdbc:mysql://localhost:3306/monopoly","root","");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String query1 = "insert into moves values("+moveNumber+","+turn+","+sumDice+","+p[turn]+")";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con.prepareStatement(query1).execute();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con.close();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r>
        <w:rPr>
          <w:sz w:val="24"/>
          <w:szCs w:val="24"/>
          <w:rtl w:val="0"/>
        </w:rPr>
        <w:t xml:space="preserve">        }catch(Exception ex){ System.out.println(ex);}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sz w:val="24"/>
          <w:szCs w:val="24"/>
        </w:rPr>
      </w:pPr>
    </w:p>
    <w:p>
      <w:pPr>
        <w:tabs>
          <w:tab w:val="left" w:pos="360"/>
          <w:tab w:val="right" w:pos="9360"/>
        </w:tabs>
        <w:spacing w:line="240" w:lineRule="auto"/>
        <w:jc w:val="both"/>
        <w:rPr>
          <w:b/>
          <w:sz w:val="28"/>
          <w:szCs w:val="28"/>
        </w:rPr>
      </w:pPr>
    </w:p>
    <w:p>
      <w:pPr>
        <w:tabs>
          <w:tab w:val="left" w:pos="360"/>
          <w:tab w:val="right" w:pos="9360"/>
        </w:tabs>
        <w:spacing w:line="240" w:lineRule="auto"/>
        <w:jc w:val="both"/>
        <w:rPr>
          <w:b/>
          <w:sz w:val="28"/>
          <w:szCs w:val="28"/>
        </w:rPr>
      </w:pPr>
    </w:p>
    <w:p>
      <w:pPr>
        <w:tabs>
          <w:tab w:val="left" w:pos="360"/>
          <w:tab w:val="right" w:pos="9360"/>
        </w:tabs>
        <w:spacing w:line="240" w:lineRule="auto"/>
        <w:jc w:val="both"/>
        <w:rPr>
          <w:b/>
          <w:sz w:val="28"/>
          <w:szCs w:val="28"/>
        </w:rPr>
      </w:pPr>
      <w:r>
        <w:rPr>
          <w:b/>
          <w:sz w:val="28"/>
          <w:szCs w:val="28"/>
          <w:rtl w:val="0"/>
        </w:rPr>
        <w:t>1.7.8 Retrieving value from table :</w:t>
      </w:r>
    </w:p>
    <w:p>
      <w:pPr>
        <w:tabs>
          <w:tab w:val="left" w:pos="360"/>
          <w:tab w:val="right" w:pos="9360"/>
        </w:tabs>
        <w:spacing w:line="240" w:lineRule="auto"/>
        <w:jc w:val="both"/>
        <w:rPr>
          <w:sz w:val="24"/>
          <w:szCs w:val="24"/>
        </w:rPr>
      </w:pPr>
      <w:r>
        <w:rPr>
          <w:sz w:val="24"/>
          <w:szCs w:val="24"/>
          <w:rtl w:val="0"/>
        </w:rPr>
        <w:t xml:space="preserve">try{  </w:t>
      </w:r>
    </w:p>
    <w:p>
      <w:pPr>
        <w:tabs>
          <w:tab w:val="left" w:pos="360"/>
          <w:tab w:val="right" w:pos="9360"/>
        </w:tabs>
        <w:spacing w:line="240" w:lineRule="auto"/>
        <w:jc w:val="both"/>
        <w:rPr>
          <w:sz w:val="24"/>
          <w:szCs w:val="24"/>
        </w:rPr>
      </w:pPr>
      <w:r>
        <w:rPr>
          <w:sz w:val="24"/>
          <w:szCs w:val="24"/>
          <w:rtl w:val="0"/>
        </w:rPr>
        <w:t xml:space="preserve">            Class.forName("com.mysql.jdbc.Driver");  </w:t>
      </w:r>
    </w:p>
    <w:p>
      <w:pPr>
        <w:tabs>
          <w:tab w:val="left" w:pos="360"/>
          <w:tab w:val="right" w:pos="9360"/>
        </w:tabs>
        <w:spacing w:line="240" w:lineRule="auto"/>
        <w:jc w:val="both"/>
        <w:rPr>
          <w:sz w:val="24"/>
          <w:szCs w:val="24"/>
        </w:rPr>
      </w:pPr>
      <w:r>
        <w:rPr>
          <w:sz w:val="24"/>
          <w:szCs w:val="24"/>
          <w:rtl w:val="0"/>
        </w:rPr>
        <w:t xml:space="preserve">            </w:t>
      </w:r>
    </w:p>
    <w:p>
      <w:pPr>
        <w:tabs>
          <w:tab w:val="left" w:pos="360"/>
          <w:tab w:val="right" w:pos="9360"/>
        </w:tabs>
        <w:spacing w:line="240" w:lineRule="auto"/>
        <w:jc w:val="both"/>
        <w:rPr>
          <w:sz w:val="24"/>
          <w:szCs w:val="24"/>
        </w:rPr>
      </w:pPr>
      <w:r>
        <w:rPr>
          <w:sz w:val="24"/>
          <w:szCs w:val="24"/>
          <w:rtl w:val="0"/>
        </w:rPr>
        <w:t xml:space="preserve">            Connection con=DriverManager.getConnection("jdbc:mysql://localhost:3306/monopoly","root","");  </w:t>
      </w:r>
    </w:p>
    <w:p>
      <w:pPr>
        <w:tabs>
          <w:tab w:val="left" w:pos="360"/>
          <w:tab w:val="right" w:pos="9360"/>
        </w:tabs>
        <w:spacing w:line="240" w:lineRule="auto"/>
        <w:jc w:val="both"/>
        <w:rPr>
          <w:sz w:val="24"/>
          <w:szCs w:val="24"/>
        </w:rPr>
      </w:pPr>
      <w:r>
        <w:rPr>
          <w:sz w:val="24"/>
          <w:szCs w:val="24"/>
          <w:rtl w:val="0"/>
        </w:rPr>
        <w:t xml:space="preserve">            Statement stmt=con.createStatement(); </w:t>
      </w:r>
    </w:p>
    <w:p>
      <w:pPr>
        <w:tabs>
          <w:tab w:val="left" w:pos="360"/>
          <w:tab w:val="right" w:pos="9360"/>
        </w:tabs>
        <w:spacing w:line="240" w:lineRule="auto"/>
        <w:jc w:val="both"/>
        <w:rPr>
          <w:sz w:val="24"/>
          <w:szCs w:val="24"/>
        </w:rPr>
      </w:pPr>
      <w:r>
        <w:rPr>
          <w:sz w:val="24"/>
          <w:szCs w:val="24"/>
          <w:rtl w:val="0"/>
        </w:rPr>
        <w:t xml:space="preserve">            String query = "select pid,rent from owns,land where owns.lid="+p[turn]+" and owns.lid=land.lid";  </w:t>
      </w:r>
    </w:p>
    <w:p>
      <w:pPr>
        <w:tabs>
          <w:tab w:val="left" w:pos="360"/>
          <w:tab w:val="right" w:pos="9360"/>
        </w:tabs>
        <w:spacing w:line="240" w:lineRule="auto"/>
        <w:jc w:val="both"/>
        <w:rPr>
          <w:sz w:val="24"/>
          <w:szCs w:val="24"/>
        </w:rPr>
      </w:pPr>
      <w:r>
        <w:rPr>
          <w:sz w:val="24"/>
          <w:szCs w:val="24"/>
          <w:rtl w:val="0"/>
        </w:rPr>
        <w:t xml:space="preserve">            ResultSet rs=stmt.executeQuery(query);  </w:t>
      </w:r>
    </w:p>
    <w:p>
      <w:pPr>
        <w:tabs>
          <w:tab w:val="left" w:pos="360"/>
          <w:tab w:val="right" w:pos="9360"/>
        </w:tabs>
        <w:spacing w:line="240" w:lineRule="auto"/>
        <w:jc w:val="both"/>
        <w:rPr>
          <w:sz w:val="24"/>
          <w:szCs w:val="24"/>
        </w:rPr>
      </w:pPr>
      <w:r>
        <w:rPr>
          <w:sz w:val="24"/>
          <w:szCs w:val="24"/>
          <w:rtl w:val="0"/>
        </w:rPr>
        <w:t xml:space="preserve">            while(rs.next())</w:t>
      </w:r>
    </w:p>
    <w:p>
      <w:pPr>
        <w:tabs>
          <w:tab w:val="left" w:pos="360"/>
          <w:tab w:val="right" w:pos="9360"/>
        </w:tabs>
        <w:spacing w:line="240" w:lineRule="auto"/>
        <w:jc w:val="both"/>
        <w:rPr>
          <w:sz w:val="24"/>
          <w:szCs w:val="24"/>
        </w:rPr>
      </w:pPr>
      <w:r>
        <w:rPr>
          <w:sz w:val="24"/>
          <w:szCs w:val="24"/>
          <w:rtl w:val="0"/>
        </w:rPr>
        <w:t xml:space="preserve">            {</w:t>
      </w:r>
    </w:p>
    <w:p>
      <w:pPr>
        <w:tabs>
          <w:tab w:val="left" w:pos="360"/>
          <w:tab w:val="right" w:pos="9360"/>
        </w:tabs>
        <w:spacing w:line="240" w:lineRule="auto"/>
        <w:jc w:val="both"/>
        <w:rPr>
          <w:sz w:val="24"/>
          <w:szCs w:val="24"/>
        </w:rPr>
      </w:pPr>
      <w:r>
        <w:rPr>
          <w:sz w:val="24"/>
          <w:szCs w:val="24"/>
          <w:rtl w:val="0"/>
        </w:rPr>
        <w:t xml:space="preserve">                rent = rs.getInt(2);</w:t>
      </w:r>
    </w:p>
    <w:p>
      <w:pPr>
        <w:tabs>
          <w:tab w:val="left" w:pos="360"/>
          <w:tab w:val="right" w:pos="9360"/>
        </w:tabs>
        <w:spacing w:line="240" w:lineRule="auto"/>
        <w:jc w:val="both"/>
        <w:rPr>
          <w:sz w:val="24"/>
          <w:szCs w:val="24"/>
        </w:rPr>
      </w:pPr>
      <w:r>
        <w:rPr>
          <w:sz w:val="24"/>
          <w:szCs w:val="24"/>
          <w:rtl w:val="0"/>
        </w:rPr>
        <w:t xml:space="preserve">                owner=rs.getInt(1); </w:t>
      </w:r>
    </w:p>
    <w:p>
      <w:pPr>
        <w:tabs>
          <w:tab w:val="left" w:pos="360"/>
          <w:tab w:val="right" w:pos="9360"/>
        </w:tabs>
        <w:spacing w:line="240" w:lineRule="auto"/>
        <w:jc w:val="both"/>
        <w:rPr>
          <w:sz w:val="24"/>
          <w:szCs w:val="24"/>
        </w:rPr>
      </w:pPr>
      <w:r>
        <w:rPr>
          <w:sz w:val="24"/>
          <w:szCs w:val="24"/>
          <w:rtl w:val="0"/>
        </w:rPr>
        <w:t xml:space="preserve">            }</w:t>
      </w:r>
    </w:p>
    <w:p>
      <w:pPr>
        <w:tabs>
          <w:tab w:val="left" w:pos="360"/>
          <w:tab w:val="right" w:pos="9360"/>
        </w:tabs>
        <w:spacing w:line="240" w:lineRule="auto"/>
        <w:jc w:val="both"/>
        <w:rPr>
          <w:sz w:val="24"/>
          <w:szCs w:val="24"/>
        </w:rPr>
      </w:pPr>
      <w:r>
        <w:rPr>
          <w:sz w:val="24"/>
          <w:szCs w:val="24"/>
          <w:rtl w:val="0"/>
        </w:rPr>
        <w:t xml:space="preserve">              </w:t>
      </w:r>
    </w:p>
    <w:p>
      <w:pPr>
        <w:tabs>
          <w:tab w:val="left" w:pos="360"/>
          <w:tab w:val="right" w:pos="9360"/>
        </w:tabs>
        <w:spacing w:line="240" w:lineRule="auto"/>
        <w:jc w:val="both"/>
        <w:rPr>
          <w:sz w:val="24"/>
          <w:szCs w:val="24"/>
        </w:rPr>
      </w:pPr>
      <w:r>
        <w:rPr>
          <w:sz w:val="24"/>
          <w:szCs w:val="24"/>
          <w:rtl w:val="0"/>
        </w:rPr>
        <w:t xml:space="preserve">            con.close();  </w:t>
      </w:r>
    </w:p>
    <w:p>
      <w:pPr>
        <w:tabs>
          <w:tab w:val="left" w:pos="360"/>
          <w:tab w:val="right" w:pos="9360"/>
        </w:tabs>
        <w:spacing w:line="240" w:lineRule="auto"/>
        <w:jc w:val="both"/>
        <w:rPr>
          <w:sz w:val="24"/>
          <w:szCs w:val="24"/>
        </w:rPr>
      </w:pPr>
      <w:r>
        <w:rPr>
          <w:sz w:val="24"/>
          <w:szCs w:val="24"/>
          <w:rtl w:val="0"/>
        </w:rPr>
        <w:t xml:space="preserve">       </w:t>
      </w:r>
    </w:p>
    <w:p>
      <w:pPr>
        <w:tabs>
          <w:tab w:val="left" w:pos="360"/>
          <w:tab w:val="right" w:pos="9360"/>
        </w:tabs>
        <w:spacing w:line="240" w:lineRule="auto"/>
        <w:jc w:val="both"/>
        <w:rPr>
          <w:sz w:val="24"/>
          <w:szCs w:val="24"/>
        </w:rPr>
      </w:pPr>
      <w:r>
        <w:rPr>
          <w:sz w:val="24"/>
          <w:szCs w:val="24"/>
          <w:rtl w:val="0"/>
        </w:rPr>
        <w:t xml:space="preserve">        }catch(Exception ex){ System.out.println(ex);}</w:t>
      </w:r>
    </w:p>
    <w:p>
      <w:pPr>
        <w:tabs>
          <w:tab w:val="left" w:pos="360"/>
          <w:tab w:val="right" w:pos="9360"/>
        </w:tabs>
        <w:spacing w:line="240" w:lineRule="auto"/>
        <w:jc w:val="both"/>
        <w:rPr>
          <w:b/>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right="0"/>
        <w:jc w:val="both"/>
        <w:rPr>
          <w:b/>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r>
        <w:rPr>
          <w:b/>
          <w:sz w:val="32"/>
          <w:szCs w:val="32"/>
          <w:u w:val="single"/>
          <w:rtl w:val="0"/>
        </w:rPr>
        <w:t>Conclusion</w:t>
      </w:r>
      <w:r>
        <w:rPr>
          <w:b/>
          <w:sz w:val="32"/>
          <w:szCs w:val="32"/>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32"/>
          <w:szCs w:val="3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28"/>
          <w:szCs w:val="28"/>
        </w:rPr>
      </w:pPr>
      <w:r>
        <w:rPr>
          <w:b/>
          <w:sz w:val="28"/>
          <w:szCs w:val="28"/>
          <w:rtl w:val="0"/>
        </w:rPr>
        <w:t>1.8 Summary: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 w:val="right" w:pos="9360"/>
        </w:tabs>
        <w:spacing w:before="0" w:after="0" w:line="240" w:lineRule="auto"/>
        <w:ind w:left="0" w:right="0" w:firstLine="0"/>
        <w:jc w:val="both"/>
        <w:rPr>
          <w:b/>
          <w:sz w:val="28"/>
          <w:szCs w:val="28"/>
        </w:rPr>
      </w:pPr>
    </w:p>
    <w:p>
      <w:pPr>
        <w:numPr>
          <w:ilvl w:val="0"/>
          <w:numId w:val="15"/>
        </w:numPr>
        <w:spacing w:line="240" w:lineRule="auto"/>
        <w:ind w:left="720" w:hanging="360"/>
        <w:jc w:val="both"/>
        <w:rPr>
          <w:rFonts w:ascii="Times New Roman" w:hAnsi="Times New Roman" w:eastAsia="Times New Roman" w:cs="Times New Roman"/>
          <w:sz w:val="24"/>
          <w:szCs w:val="24"/>
        </w:rPr>
      </w:pPr>
      <w:r>
        <w:rPr>
          <w:sz w:val="24"/>
          <w:szCs w:val="24"/>
          <w:rtl w:val="0"/>
        </w:rPr>
        <w:t>Due to latest methods in software development,</w:t>
      </w:r>
    </w:p>
    <w:p>
      <w:pPr>
        <w:spacing w:line="240" w:lineRule="auto"/>
        <w:jc w:val="both"/>
        <w:rPr>
          <w:sz w:val="24"/>
          <w:szCs w:val="24"/>
        </w:rPr>
      </w:pPr>
      <w:r>
        <w:rPr>
          <w:sz w:val="24"/>
          <w:szCs w:val="24"/>
          <w:rtl w:val="0"/>
        </w:rPr>
        <w:t xml:space="preserve">            existing games may not be as competitive as they are now. </w:t>
      </w:r>
    </w:p>
    <w:p>
      <w:pPr>
        <w:spacing w:line="240" w:lineRule="auto"/>
        <w:ind w:left="720" w:firstLine="0"/>
        <w:jc w:val="both"/>
        <w:rPr>
          <w:sz w:val="24"/>
          <w:szCs w:val="24"/>
        </w:rPr>
      </w:pPr>
    </w:p>
    <w:p>
      <w:pPr>
        <w:numPr>
          <w:ilvl w:val="0"/>
          <w:numId w:val="15"/>
        </w:numPr>
        <w:spacing w:line="240" w:lineRule="auto"/>
        <w:ind w:left="720" w:hanging="360"/>
        <w:jc w:val="both"/>
        <w:rPr>
          <w:rFonts w:ascii="Times New Roman" w:hAnsi="Times New Roman" w:eastAsia="Times New Roman" w:cs="Times New Roman"/>
          <w:sz w:val="24"/>
          <w:szCs w:val="24"/>
        </w:rPr>
      </w:pPr>
      <w:r>
        <w:rPr>
          <w:sz w:val="24"/>
          <w:szCs w:val="24"/>
          <w:rtl w:val="0"/>
        </w:rPr>
        <w:t>Therefore, it is very important to maintain the competitiveness of the game in order to achieve desired,tangible or intangible goals and there is already a well known approach called game updating.</w:t>
      </w:r>
    </w:p>
    <w:p>
      <w:pPr>
        <w:spacing w:line="240" w:lineRule="auto"/>
        <w:ind w:left="720" w:firstLine="0"/>
        <w:jc w:val="both"/>
        <w:rPr>
          <w:sz w:val="24"/>
          <w:szCs w:val="24"/>
        </w:rPr>
      </w:pPr>
    </w:p>
    <w:p>
      <w:pPr>
        <w:numPr>
          <w:ilvl w:val="0"/>
          <w:numId w:val="15"/>
        </w:numPr>
        <w:spacing w:line="240" w:lineRule="auto"/>
        <w:ind w:left="720" w:hanging="360"/>
        <w:jc w:val="both"/>
        <w:rPr>
          <w:rFonts w:ascii="Times New Roman" w:hAnsi="Times New Roman" w:eastAsia="Times New Roman" w:cs="Times New Roman"/>
          <w:sz w:val="24"/>
          <w:szCs w:val="24"/>
        </w:rPr>
      </w:pPr>
      <w:r>
        <w:rPr>
          <w:sz w:val="24"/>
          <w:szCs w:val="24"/>
          <w:rtl w:val="0"/>
        </w:rPr>
        <w:t xml:space="preserve"> Almost every game is being updated in a defined time period. </w:t>
      </w:r>
    </w:p>
    <w:p>
      <w:pPr>
        <w:spacing w:line="240" w:lineRule="auto"/>
        <w:ind w:left="720" w:firstLine="0"/>
        <w:jc w:val="both"/>
        <w:rPr>
          <w:sz w:val="24"/>
          <w:szCs w:val="24"/>
        </w:rPr>
      </w:pPr>
    </w:p>
    <w:p>
      <w:pPr>
        <w:numPr>
          <w:ilvl w:val="0"/>
          <w:numId w:val="15"/>
        </w:numPr>
        <w:spacing w:line="240" w:lineRule="auto"/>
        <w:ind w:left="720" w:hanging="360"/>
        <w:jc w:val="both"/>
        <w:rPr>
          <w:rFonts w:ascii="Times New Roman" w:hAnsi="Times New Roman" w:eastAsia="Times New Roman" w:cs="Times New Roman"/>
          <w:sz w:val="24"/>
          <w:szCs w:val="24"/>
        </w:rPr>
      </w:pPr>
      <w:r>
        <w:rPr>
          <w:sz w:val="24"/>
          <w:szCs w:val="24"/>
          <w:rtl w:val="0"/>
        </w:rPr>
        <w:t xml:space="preserve">As mentioned previously,  modern computer technology </w:t>
      </w:r>
    </w:p>
    <w:p>
      <w:pPr>
        <w:spacing w:line="240" w:lineRule="auto"/>
        <w:ind w:left="720" w:firstLine="0"/>
        <w:jc w:val="both"/>
        <w:rPr>
          <w:sz w:val="24"/>
          <w:szCs w:val="24"/>
        </w:rPr>
      </w:pPr>
      <w:r>
        <w:rPr>
          <w:sz w:val="24"/>
          <w:szCs w:val="24"/>
          <w:rtl w:val="0"/>
        </w:rPr>
        <w:t>is moving towards more innovative ideas .</w:t>
      </w:r>
    </w:p>
    <w:p>
      <w:pPr>
        <w:spacing w:line="240" w:lineRule="auto"/>
        <w:jc w:val="both"/>
        <w:rPr>
          <w:sz w:val="24"/>
          <w:szCs w:val="24"/>
        </w:rPr>
      </w:pPr>
      <w:r>
        <w:rPr>
          <w:sz w:val="24"/>
          <w:szCs w:val="24"/>
          <w:rtl w:val="0"/>
        </w:rPr>
        <w:t xml:space="preserve">  </w:t>
      </w:r>
    </w:p>
    <w:p>
      <w:pPr>
        <w:numPr>
          <w:ilvl w:val="0"/>
          <w:numId w:val="16"/>
        </w:numPr>
        <w:spacing w:line="240" w:lineRule="auto"/>
        <w:ind w:left="720" w:hanging="360"/>
        <w:jc w:val="both"/>
        <w:rPr>
          <w:rFonts w:ascii="Times New Roman" w:hAnsi="Times New Roman" w:eastAsia="Times New Roman" w:cs="Times New Roman"/>
          <w:sz w:val="24"/>
          <w:szCs w:val="24"/>
        </w:rPr>
      </w:pPr>
      <w:r>
        <w:rPr>
          <w:sz w:val="24"/>
          <w:szCs w:val="24"/>
          <w:rtl w:val="0"/>
        </w:rPr>
        <w:t xml:space="preserve">Therefore we came up with the idea of building this game with modern tools and providing an interactive interface. </w:t>
      </w:r>
    </w:p>
    <w:p>
      <w:pPr>
        <w:spacing w:line="240" w:lineRule="auto"/>
        <w:ind w:left="720" w:firstLine="0"/>
        <w:jc w:val="both"/>
        <w:rPr>
          <w:rFonts w:ascii="Nunito" w:hAnsi="Nunito" w:eastAsia="Nunito" w:cs="Nunito"/>
          <w:sz w:val="30"/>
          <w:szCs w:val="30"/>
        </w:rPr>
      </w:pPr>
    </w:p>
    <w:p>
      <w:pPr>
        <w:spacing w:line="240" w:lineRule="auto"/>
        <w:ind w:left="0" w:firstLine="0"/>
        <w:jc w:val="both"/>
        <w:rPr>
          <w:b/>
          <w:sz w:val="28"/>
          <w:szCs w:val="28"/>
        </w:rPr>
      </w:pPr>
    </w:p>
    <w:p>
      <w:pPr>
        <w:spacing w:line="240" w:lineRule="auto"/>
        <w:ind w:left="720" w:firstLine="0"/>
        <w:jc w:val="both"/>
        <w:rPr>
          <w:b/>
          <w:sz w:val="28"/>
          <w:szCs w:val="28"/>
        </w:rPr>
      </w:pPr>
    </w:p>
    <w:p>
      <w:pPr>
        <w:spacing w:line="240" w:lineRule="auto"/>
        <w:ind w:left="270" w:firstLine="0"/>
        <w:jc w:val="both"/>
        <w:rPr>
          <w:b/>
          <w:sz w:val="28"/>
          <w:szCs w:val="28"/>
        </w:rPr>
      </w:pPr>
      <w:r>
        <w:rPr>
          <w:b/>
          <w:sz w:val="28"/>
          <w:szCs w:val="28"/>
          <w:rtl w:val="0"/>
        </w:rPr>
        <w:t>1.9 Limitations :</w:t>
      </w:r>
    </w:p>
    <w:p>
      <w:pPr>
        <w:spacing w:line="240" w:lineRule="auto"/>
        <w:ind w:left="270" w:firstLine="0"/>
        <w:jc w:val="both"/>
        <w:rPr>
          <w:b/>
          <w:sz w:val="28"/>
          <w:szCs w:val="28"/>
        </w:rPr>
      </w:pPr>
    </w:p>
    <w:p>
      <w:pPr>
        <w:spacing w:line="240" w:lineRule="auto"/>
        <w:ind w:left="270" w:firstLine="0"/>
        <w:jc w:val="both"/>
        <w:rPr>
          <w:b/>
          <w:sz w:val="28"/>
          <w:szCs w:val="28"/>
        </w:rPr>
      </w:pPr>
    </w:p>
    <w:p>
      <w:pPr>
        <w:numPr>
          <w:ilvl w:val="0"/>
          <w:numId w:val="17"/>
        </w:numPr>
        <w:spacing w:line="240" w:lineRule="auto"/>
        <w:ind w:left="720" w:hanging="360"/>
        <w:jc w:val="both"/>
        <w:rPr>
          <w:sz w:val="24"/>
          <w:szCs w:val="24"/>
          <w:u w:val="none"/>
        </w:rPr>
      </w:pPr>
      <w:r>
        <w:rPr>
          <w:sz w:val="24"/>
          <w:szCs w:val="24"/>
          <w:rtl w:val="0"/>
        </w:rPr>
        <w:t xml:space="preserve">The Game we have designed is restricted to a maximum of 4 players and a minimum  of 2 players. </w:t>
      </w:r>
    </w:p>
    <w:p>
      <w:pPr>
        <w:spacing w:line="240" w:lineRule="auto"/>
        <w:ind w:left="720" w:firstLine="0"/>
        <w:jc w:val="both"/>
        <w:rPr>
          <w:sz w:val="24"/>
          <w:szCs w:val="24"/>
        </w:rPr>
      </w:pPr>
    </w:p>
    <w:p>
      <w:pPr>
        <w:numPr>
          <w:ilvl w:val="0"/>
          <w:numId w:val="17"/>
        </w:numPr>
        <w:spacing w:line="240" w:lineRule="auto"/>
        <w:ind w:left="720" w:hanging="360"/>
        <w:jc w:val="both"/>
        <w:rPr>
          <w:sz w:val="24"/>
          <w:szCs w:val="24"/>
          <w:u w:val="none"/>
        </w:rPr>
      </w:pPr>
      <w:r>
        <w:rPr>
          <w:sz w:val="24"/>
          <w:szCs w:val="24"/>
          <w:rtl w:val="0"/>
        </w:rPr>
        <w:t>A single player cannot play this against Computer (Bot)</w:t>
      </w:r>
    </w:p>
    <w:p>
      <w:pPr>
        <w:spacing w:line="240" w:lineRule="auto"/>
        <w:ind w:left="720" w:firstLine="0"/>
        <w:jc w:val="both"/>
        <w:rPr>
          <w:sz w:val="24"/>
          <w:szCs w:val="24"/>
        </w:rPr>
      </w:pPr>
    </w:p>
    <w:p>
      <w:pPr>
        <w:spacing w:line="240" w:lineRule="auto"/>
        <w:ind w:left="270" w:firstLine="0"/>
        <w:jc w:val="both"/>
        <w:rPr>
          <w:sz w:val="24"/>
          <w:szCs w:val="24"/>
        </w:rPr>
      </w:pPr>
    </w:p>
    <w:p>
      <w:pPr>
        <w:spacing w:line="240" w:lineRule="auto"/>
        <w:ind w:left="270" w:firstLine="0"/>
        <w:jc w:val="both"/>
        <w:rPr>
          <w:b/>
          <w:sz w:val="28"/>
          <w:szCs w:val="28"/>
        </w:rPr>
      </w:pPr>
      <w:r>
        <w:rPr>
          <w:b/>
          <w:sz w:val="28"/>
          <w:szCs w:val="28"/>
          <w:rtl w:val="0"/>
        </w:rPr>
        <w:t>1.10 Further Enhancement :</w:t>
      </w:r>
    </w:p>
    <w:p>
      <w:pPr>
        <w:spacing w:line="240" w:lineRule="auto"/>
        <w:ind w:left="270" w:firstLine="0"/>
        <w:jc w:val="both"/>
        <w:rPr>
          <w:b/>
          <w:sz w:val="28"/>
          <w:szCs w:val="28"/>
        </w:rPr>
      </w:pPr>
    </w:p>
    <w:p>
      <w:pPr>
        <w:numPr>
          <w:ilvl w:val="0"/>
          <w:numId w:val="18"/>
        </w:numPr>
        <w:spacing w:line="240" w:lineRule="auto"/>
        <w:ind w:left="720" w:hanging="360"/>
        <w:jc w:val="both"/>
        <w:rPr>
          <w:sz w:val="24"/>
          <w:szCs w:val="24"/>
          <w:u w:val="none"/>
        </w:rPr>
      </w:pPr>
      <w:r>
        <w:rPr>
          <w:sz w:val="24"/>
          <w:szCs w:val="24"/>
          <w:rtl w:val="0"/>
        </w:rPr>
        <w:t>Since Monopoly is a board game for two to eight players ,The Game we have designed is restricted to a maximum of 4 players this can be further increased to a maximum of 8 players.</w:t>
      </w:r>
    </w:p>
    <w:p>
      <w:pPr>
        <w:spacing w:line="240" w:lineRule="auto"/>
        <w:ind w:left="720" w:firstLine="0"/>
        <w:jc w:val="both"/>
        <w:rPr>
          <w:sz w:val="24"/>
          <w:szCs w:val="24"/>
        </w:rPr>
      </w:pPr>
    </w:p>
    <w:p>
      <w:pPr>
        <w:numPr>
          <w:ilvl w:val="0"/>
          <w:numId w:val="18"/>
        </w:numPr>
        <w:spacing w:line="240" w:lineRule="auto"/>
        <w:ind w:left="720" w:hanging="360"/>
        <w:jc w:val="both"/>
        <w:rPr>
          <w:sz w:val="24"/>
          <w:szCs w:val="24"/>
          <w:u w:val="none"/>
        </w:rPr>
      </w:pPr>
      <w:r>
        <w:rPr>
          <w:sz w:val="24"/>
          <w:szCs w:val="24"/>
          <w:rtl w:val="0"/>
        </w:rPr>
        <w:t>We can also enhance this by adding a feature where a single player can play against Bot</w:t>
      </w:r>
      <w:bookmarkStart w:id="0" w:name="_GoBack"/>
      <w:bookmarkEnd w:id="0"/>
    </w:p>
    <w:sectPr>
      <w:pgSz w:w="12240" w:h="15840"/>
      <w:pgMar w:top="1440" w:right="126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unito">
    <w:altName w:val="Liberation Mono"/>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Liberation Mono">
    <w:panose1 w:val="02070409020205020404"/>
    <w:charset w:val="00"/>
    <w:family w:val="auto"/>
    <w:pitch w:val="default"/>
    <w:sig w:usb0="E0000AFF" w:usb1="400078FF" w:usb2="00000001" w:usb3="00000000" w:csb0="600001BF" w:csb1="DFF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fill="auto"/>
        <w:vertAlign w:val="baseline"/>
      </w:rPr>
    </w:lvl>
    <w:lvl w:ilvl="1" w:tentative="0">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fill="auto"/>
        <w:vertAlign w:val="baseline"/>
      </w:rPr>
    </w:lvl>
    <w:lvl w:ilvl="2" w:tentative="0">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fill="auto"/>
        <w:vertAlign w:val="baseline"/>
      </w:rPr>
    </w:lvl>
    <w:lvl w:ilvl="3" w:tentative="0">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fill="auto"/>
        <w:vertAlign w:val="baseline"/>
      </w:rPr>
    </w:lvl>
    <w:lvl w:ilvl="4" w:tentative="0">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fill="auto"/>
        <w:vertAlign w:val="baseline"/>
      </w:rPr>
    </w:lvl>
    <w:lvl w:ilvl="5" w:tentative="0">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fill="auto"/>
        <w:vertAlign w:val="baseline"/>
      </w:rPr>
    </w:lvl>
    <w:lvl w:ilvl="6" w:tentative="0">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fill="auto"/>
        <w:vertAlign w:val="baseline"/>
      </w:rPr>
    </w:lvl>
    <w:lvl w:ilvl="7" w:tentative="0">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fill="auto"/>
        <w:vertAlign w:val="baseline"/>
      </w:rPr>
    </w:lvl>
    <w:lvl w:ilvl="8" w:tentative="0">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fill="auto"/>
        <w:vertAlign w:val="baseline"/>
      </w:rPr>
    </w:lvl>
  </w:abstractNum>
  <w:abstractNum w:abstractNumId="2">
    <w:nsid w:val="BF205925"/>
    <w:multiLevelType w:val="multilevel"/>
    <w:tmpl w:val="BF205925"/>
    <w:lvl w:ilvl="0" w:tentative="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fill="auto"/>
        <w:vertAlign w:val="baseline"/>
      </w:rPr>
    </w:lvl>
    <w:lvl w:ilvl="1" w:tentative="0">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fill="auto"/>
        <w:vertAlign w:val="baseline"/>
      </w:rPr>
    </w:lvl>
    <w:lvl w:ilvl="2" w:tentative="0">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fill="auto"/>
        <w:vertAlign w:val="baseline"/>
      </w:rPr>
    </w:lvl>
    <w:lvl w:ilvl="3" w:tentative="0">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fill="auto"/>
        <w:vertAlign w:val="baseline"/>
      </w:rPr>
    </w:lvl>
    <w:lvl w:ilvl="4" w:tentative="0">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fill="auto"/>
        <w:vertAlign w:val="baseline"/>
      </w:rPr>
    </w:lvl>
    <w:lvl w:ilvl="5" w:tentative="0">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fill="auto"/>
        <w:vertAlign w:val="baseline"/>
      </w:rPr>
    </w:lvl>
    <w:lvl w:ilvl="6" w:tentative="0">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fill="auto"/>
        <w:vertAlign w:val="baseline"/>
      </w:rPr>
    </w:lvl>
    <w:lvl w:ilvl="7" w:tentative="0">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fill="auto"/>
        <w:vertAlign w:val="baseline"/>
      </w:rPr>
    </w:lvl>
    <w:lvl w:ilvl="8" w:tentative="0">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fill="auto"/>
        <w:vertAlign w:val="baseline"/>
      </w:rPr>
    </w:lvl>
  </w:abstractNum>
  <w:abstractNum w:abstractNumId="3">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decimal"/>
      <w:lvlText w:val="%1."/>
      <w:lvlJc w:val="left"/>
      <w:pPr>
        <w:ind w:left="360" w:hanging="360"/>
      </w:pPr>
    </w:lvl>
    <w:lvl w:ilvl="1" w:tentative="0">
      <w:start w:val="1"/>
      <w:numFmt w:val="decimal"/>
      <w:lvlText w:val="%1.%2."/>
      <w:lvlJc w:val="left"/>
      <w:pPr>
        <w:ind w:left="792" w:hanging="432"/>
      </w:pPr>
      <w:rPr>
        <w:b w:val="0"/>
      </w:r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4B5D9F5"/>
    <w:multiLevelType w:val="multilevel"/>
    <w:tmpl w:val="F4B5D9F5"/>
    <w:lvl w:ilvl="0" w:tentative="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fill="auto"/>
        <w:vertAlign w:val="baseline"/>
      </w:rPr>
    </w:lvl>
    <w:lvl w:ilvl="1" w:tentative="0">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fill="auto"/>
        <w:vertAlign w:val="baseline"/>
      </w:rPr>
    </w:lvl>
    <w:lvl w:ilvl="2" w:tentative="0">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fill="auto"/>
        <w:vertAlign w:val="baseline"/>
      </w:rPr>
    </w:lvl>
    <w:lvl w:ilvl="3" w:tentative="0">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fill="auto"/>
        <w:vertAlign w:val="baseline"/>
      </w:rPr>
    </w:lvl>
    <w:lvl w:ilvl="4" w:tentative="0">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fill="auto"/>
        <w:vertAlign w:val="baseline"/>
      </w:rPr>
    </w:lvl>
    <w:lvl w:ilvl="5" w:tentative="0">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fill="auto"/>
        <w:vertAlign w:val="baseline"/>
      </w:rPr>
    </w:lvl>
    <w:lvl w:ilvl="6" w:tentative="0">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fill="auto"/>
        <w:vertAlign w:val="baseline"/>
      </w:rPr>
    </w:lvl>
    <w:lvl w:ilvl="7" w:tentative="0">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fill="auto"/>
        <w:vertAlign w:val="baseline"/>
      </w:rPr>
    </w:lvl>
    <w:lvl w:ilvl="8" w:tentative="0">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fill="auto"/>
        <w:vertAlign w:val="baseline"/>
      </w:rPr>
    </w:lvl>
  </w:abstractNum>
  <w:abstractNum w:abstractNumId="8">
    <w:nsid w:val="0053208E"/>
    <w:multiLevelType w:val="multilevel"/>
    <w:tmpl w:val="0053208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0248C179"/>
    <w:multiLevelType w:val="multilevel"/>
    <w:tmpl w:val="0248C179"/>
    <w:lvl w:ilvl="0" w:tentative="0">
      <w:start w:val="1"/>
      <w:numFmt w:val="bullet"/>
      <w:lvlText w:val="●"/>
      <w:lvlJc w:val="left"/>
      <w:pPr>
        <w:ind w:left="720" w:hanging="360"/>
      </w:pPr>
      <w:rPr>
        <w:sz w:val="18"/>
        <w:szCs w:val="18"/>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3D62ECE"/>
    <w:multiLevelType w:val="multilevel"/>
    <w:tmpl w:val="03D62ECE"/>
    <w:lvl w:ilvl="0" w:tentative="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fill="auto"/>
        <w:vertAlign w:val="baseline"/>
      </w:rPr>
    </w:lvl>
    <w:lvl w:ilvl="1" w:tentative="0">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fill="auto"/>
        <w:vertAlign w:val="baseline"/>
      </w:rPr>
    </w:lvl>
    <w:lvl w:ilvl="2" w:tentative="0">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fill="auto"/>
        <w:vertAlign w:val="baseline"/>
      </w:rPr>
    </w:lvl>
    <w:lvl w:ilvl="3" w:tentative="0">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fill="auto"/>
        <w:vertAlign w:val="baseline"/>
      </w:rPr>
    </w:lvl>
    <w:lvl w:ilvl="4" w:tentative="0">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fill="auto"/>
        <w:vertAlign w:val="baseline"/>
      </w:rPr>
    </w:lvl>
    <w:lvl w:ilvl="5" w:tentative="0">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fill="auto"/>
        <w:vertAlign w:val="baseline"/>
      </w:rPr>
    </w:lvl>
    <w:lvl w:ilvl="6" w:tentative="0">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fill="auto"/>
        <w:vertAlign w:val="baseline"/>
      </w:rPr>
    </w:lvl>
    <w:lvl w:ilvl="7" w:tentative="0">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fill="auto"/>
        <w:vertAlign w:val="baseline"/>
      </w:rPr>
    </w:lvl>
    <w:lvl w:ilvl="8" w:tentative="0">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fill="auto"/>
        <w:vertAlign w:val="baseline"/>
      </w:rPr>
    </w:lvl>
  </w:abstractNum>
  <w:abstractNum w:abstractNumId="11">
    <w:nsid w:val="2470EC97"/>
    <w:multiLevelType w:val="multilevel"/>
    <w:tmpl w:val="2470EC97"/>
    <w:lvl w:ilvl="0" w:tentative="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fill="auto"/>
        <w:vertAlign w:val="baseline"/>
      </w:rPr>
    </w:lvl>
    <w:lvl w:ilvl="1" w:tentative="0">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fill="auto"/>
        <w:vertAlign w:val="baseline"/>
      </w:rPr>
    </w:lvl>
    <w:lvl w:ilvl="2" w:tentative="0">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fill="auto"/>
        <w:vertAlign w:val="baseline"/>
      </w:rPr>
    </w:lvl>
    <w:lvl w:ilvl="3" w:tentative="0">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fill="auto"/>
        <w:vertAlign w:val="baseline"/>
      </w:rPr>
    </w:lvl>
    <w:lvl w:ilvl="4" w:tentative="0">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fill="auto"/>
        <w:vertAlign w:val="baseline"/>
      </w:rPr>
    </w:lvl>
    <w:lvl w:ilvl="5" w:tentative="0">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fill="auto"/>
        <w:vertAlign w:val="baseline"/>
      </w:rPr>
    </w:lvl>
    <w:lvl w:ilvl="6" w:tentative="0">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fill="auto"/>
        <w:vertAlign w:val="baseline"/>
      </w:rPr>
    </w:lvl>
    <w:lvl w:ilvl="7" w:tentative="0">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fill="auto"/>
        <w:vertAlign w:val="baseline"/>
      </w:rPr>
    </w:lvl>
    <w:lvl w:ilvl="8" w:tentative="0">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fill="auto"/>
        <w:vertAlign w:val="baseline"/>
      </w:rPr>
    </w:lvl>
  </w:abstractNum>
  <w:abstractNum w:abstractNumId="12">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59ADCABA"/>
    <w:multiLevelType w:val="multilevel"/>
    <w:tmpl w:val="59ADCABA"/>
    <w:lvl w:ilvl="0" w:tentative="0">
      <w:start w:val="1"/>
      <w:numFmt w:val="bullet"/>
      <w:lvlText w:val="●"/>
      <w:lvlJc w:val="right"/>
      <w:pPr>
        <w:ind w:left="720" w:hanging="360"/>
      </w:pPr>
      <w:rPr>
        <w:rFonts w:ascii="Arial" w:hAnsi="Arial" w:eastAsia="Arial" w:cs="Arial"/>
        <w:b w:val="0"/>
        <w:i w:val="0"/>
        <w:smallCaps w:val="0"/>
        <w:strike w:val="0"/>
        <w:color w:val="000000"/>
        <w:sz w:val="28"/>
        <w:szCs w:val="28"/>
        <w:u w:val="none"/>
        <w:shd w:val="clear" w:fill="auto"/>
        <w:vertAlign w:val="baseline"/>
      </w:rPr>
    </w:lvl>
    <w:lvl w:ilvl="1" w:tentative="0">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fill="auto"/>
        <w:vertAlign w:val="baseline"/>
      </w:rPr>
    </w:lvl>
    <w:lvl w:ilvl="2" w:tentative="0">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fill="auto"/>
        <w:vertAlign w:val="baseline"/>
      </w:rPr>
    </w:lvl>
    <w:lvl w:ilvl="3" w:tentative="0">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fill="auto"/>
        <w:vertAlign w:val="baseline"/>
      </w:rPr>
    </w:lvl>
    <w:lvl w:ilvl="4" w:tentative="0">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fill="auto"/>
        <w:vertAlign w:val="baseline"/>
      </w:rPr>
    </w:lvl>
    <w:lvl w:ilvl="5" w:tentative="0">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fill="auto"/>
        <w:vertAlign w:val="baseline"/>
      </w:rPr>
    </w:lvl>
    <w:lvl w:ilvl="6" w:tentative="0">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fill="auto"/>
        <w:vertAlign w:val="baseline"/>
      </w:rPr>
    </w:lvl>
    <w:lvl w:ilvl="7" w:tentative="0">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fill="auto"/>
        <w:vertAlign w:val="baseline"/>
      </w:rPr>
    </w:lvl>
    <w:lvl w:ilvl="8" w:tentative="0">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fill="auto"/>
        <w:vertAlign w:val="baseline"/>
      </w:rPr>
    </w:lvl>
  </w:abstractNum>
  <w:abstractNum w:abstractNumId="16">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8"/>
  </w:num>
  <w:num w:numId="2">
    <w:abstractNumId w:val="4"/>
  </w:num>
  <w:num w:numId="3">
    <w:abstractNumId w:val="15"/>
  </w:num>
  <w:num w:numId="4">
    <w:abstractNumId w:val="2"/>
  </w:num>
  <w:num w:numId="5">
    <w:abstractNumId w:val="1"/>
  </w:num>
  <w:num w:numId="6">
    <w:abstractNumId w:val="10"/>
  </w:num>
  <w:num w:numId="7">
    <w:abstractNumId w:val="12"/>
  </w:num>
  <w:num w:numId="8">
    <w:abstractNumId w:val="17"/>
  </w:num>
  <w:num w:numId="9">
    <w:abstractNumId w:val="9"/>
  </w:num>
  <w:num w:numId="10">
    <w:abstractNumId w:val="0"/>
  </w:num>
  <w:num w:numId="11">
    <w:abstractNumId w:val="13"/>
  </w:num>
  <w:num w:numId="12">
    <w:abstractNumId w:val="16"/>
  </w:num>
  <w:num w:numId="13">
    <w:abstractNumId w:val="3"/>
  </w:num>
  <w:num w:numId="14">
    <w:abstractNumId w:val="14"/>
  </w:num>
  <w:num w:numId="15">
    <w:abstractNumId w:val="7"/>
  </w:num>
  <w:num w:numId="16">
    <w:abstractNumId w:val="11"/>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2A673EC"/>
    <w:rsid w:val="4FDD10C5"/>
    <w:rsid w:val="58C57939"/>
    <w:rsid w:val="5C0C38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76" w:lineRule="auto"/>
    </w:pPr>
    <w:rPr>
      <w:lang w:val="en-US"/>
    </w:rPr>
  </w:style>
  <w:style w:type="paragraph" w:styleId="2">
    <w:name w:val="heading 1"/>
    <w:basedOn w:val="1"/>
    <w:next w:val="1"/>
    <w:uiPriority w:val="0"/>
    <w:pPr>
      <w:keepNext/>
      <w:spacing w:before="120" w:after="60"/>
      <w:ind w:left="720" w:hanging="720"/>
    </w:pPr>
    <w:rPr>
      <w:rFonts w:ascii="Arial" w:hAnsi="Arial" w:eastAsia="Arial" w:cs="Arial"/>
      <w:b/>
      <w:sz w:val="24"/>
      <w:szCs w:val="24"/>
    </w:rPr>
  </w:style>
  <w:style w:type="paragraph" w:styleId="3">
    <w:name w:val="heading 2"/>
    <w:basedOn w:val="1"/>
    <w:next w:val="1"/>
    <w:uiPriority w:val="0"/>
    <w:pPr>
      <w:keepNext/>
      <w:spacing w:before="120" w:after="60"/>
      <w:ind w:left="0" w:firstLine="0"/>
    </w:pPr>
    <w:rPr>
      <w:rFonts w:ascii="Arial" w:hAnsi="Arial" w:eastAsia="Arial" w:cs="Arial"/>
      <w:b/>
      <w:sz w:val="20"/>
      <w:szCs w:val="20"/>
    </w:rPr>
  </w:style>
  <w:style w:type="paragraph" w:styleId="4">
    <w:name w:val="heading 3"/>
    <w:basedOn w:val="1"/>
    <w:next w:val="1"/>
    <w:uiPriority w:val="0"/>
    <w:pPr>
      <w:keepNext/>
      <w:spacing w:before="120" w:after="60"/>
      <w:ind w:left="0" w:firstLine="0"/>
    </w:pPr>
    <w:rPr>
      <w:rFonts w:ascii="Arial" w:hAnsi="Arial" w:eastAsia="Arial" w:cs="Arial"/>
      <w:i/>
      <w:sz w:val="20"/>
      <w:szCs w:val="20"/>
    </w:rPr>
  </w:style>
  <w:style w:type="paragraph" w:styleId="5">
    <w:name w:val="heading 4"/>
    <w:basedOn w:val="1"/>
    <w:next w:val="1"/>
    <w:uiPriority w:val="0"/>
    <w:pPr>
      <w:keepNext/>
      <w:spacing w:before="120" w:after="60"/>
      <w:ind w:left="720" w:hanging="720"/>
    </w:pPr>
    <w:rPr>
      <w:rFonts w:ascii="Arial" w:hAnsi="Arial" w:eastAsia="Arial" w:cs="Arial"/>
      <w:sz w:val="20"/>
      <w:szCs w:val="20"/>
    </w:rPr>
  </w:style>
  <w:style w:type="paragraph" w:styleId="6">
    <w:name w:val="heading 5"/>
    <w:basedOn w:val="1"/>
    <w:next w:val="1"/>
    <w:uiPriority w:val="0"/>
    <w:pPr>
      <w:spacing w:before="240" w:after="60"/>
      <w:ind w:left="2880" w:firstLine="0"/>
    </w:pPr>
    <w:rPr>
      <w:sz w:val="22"/>
      <w:szCs w:val="22"/>
    </w:rPr>
  </w:style>
  <w:style w:type="paragraph" w:styleId="7">
    <w:name w:val="heading 6"/>
    <w:basedOn w:val="1"/>
    <w:next w:val="1"/>
    <w:uiPriority w:val="0"/>
    <w:pPr>
      <w:spacing w:before="240" w:after="60"/>
      <w:ind w:left="2880" w:firstLine="0"/>
    </w:pPr>
    <w:rPr>
      <w:i/>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spacing w:line="240" w:lineRule="auto"/>
      <w:jc w:val="center"/>
    </w:pPr>
    <w:rPr>
      <w:rFonts w:ascii="Arial" w:hAnsi="Arial" w:eastAsia="Arial" w:cs="Arial"/>
      <w:b/>
      <w:sz w:val="36"/>
      <w:szCs w:val="36"/>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Office_11.2.0.10094_F1E327BC-269C-435d-A152-05C5408002CA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2021-07-18T11:28:12Z</dcterms:created>
  <dc:creator>Asus</dc:creator>
  <cp:lastModifiedBy>Asus</cp:lastModifiedBy>
  <dcterms:modified xsi:type="dcterms:W3CDTF">2021-07-18T11:33:55Z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